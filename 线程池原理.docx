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2BD" w:rsidRDefault="003B5AF1" w:rsidP="00915533">
      <w:pPr>
        <w:snapToGrid w:val="0"/>
        <w:ind w:firstLineChars="1000" w:firstLine="3600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/>
          <w:b/>
          <w:bCs/>
          <w:sz w:val="36"/>
          <w:szCs w:val="36"/>
        </w:rPr>
        <w:t>线程池原理</w:t>
      </w:r>
    </w:p>
    <w:p w:rsidR="009532BD" w:rsidRDefault="00CE0D26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线程池</w:t>
      </w:r>
      <w:r w:rsidR="003B5AF1">
        <w:rPr>
          <w:rFonts w:ascii="微软雅黑" w:eastAsia="微软雅黑" w:hAnsi="微软雅黑"/>
        </w:rPr>
        <w:t>高频重点</w:t>
      </w:r>
    </w:p>
    <w:p w:rsidR="009532BD" w:rsidRDefault="003B5AF1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为什么使用线程池，优势是什么？</w:t>
      </w:r>
    </w:p>
    <w:p w:rsidR="009532BD" w:rsidRDefault="003B5AF1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线程</w:t>
      </w:r>
      <w:proofErr w:type="gramStart"/>
      <w:r>
        <w:rPr>
          <w:rFonts w:ascii="微软雅黑" w:eastAsia="微软雅黑" w:hAnsi="微软雅黑"/>
          <w:sz w:val="24"/>
          <w:szCs w:val="24"/>
        </w:rPr>
        <w:t>池如何</w:t>
      </w:r>
      <w:proofErr w:type="gramEnd"/>
      <w:r>
        <w:rPr>
          <w:rFonts w:ascii="微软雅黑" w:eastAsia="微软雅黑" w:hAnsi="微软雅黑"/>
          <w:sz w:val="24"/>
          <w:szCs w:val="24"/>
        </w:rPr>
        <w:t>使用？（架构说明、编码实现、</w:t>
      </w:r>
      <w:proofErr w:type="spellStart"/>
      <w:r>
        <w:rPr>
          <w:rFonts w:ascii="微软雅黑" w:eastAsia="微软雅黑" w:hAnsi="微软雅黑"/>
          <w:sz w:val="24"/>
          <w:szCs w:val="24"/>
        </w:rPr>
        <w:t>ThreadPoolExecutor</w:t>
      </w:r>
      <w:proofErr w:type="spellEnd"/>
      <w:r>
        <w:rPr>
          <w:rFonts w:ascii="微软雅黑" w:eastAsia="微软雅黑" w:hAnsi="微软雅黑"/>
          <w:sz w:val="24"/>
          <w:szCs w:val="24"/>
        </w:rPr>
        <w:t>）</w:t>
      </w:r>
    </w:p>
    <w:p w:rsidR="009532BD" w:rsidRDefault="003B5AF1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线程池的几个重要参数介绍</w:t>
      </w:r>
    </w:p>
    <w:p w:rsidR="009532BD" w:rsidRDefault="003B5AF1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说说线程池的底层工作原理</w:t>
      </w:r>
    </w:p>
    <w:p w:rsidR="009532BD" w:rsidRDefault="003B5AF1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线程池用过</w:t>
      </w:r>
      <w:proofErr w:type="gramEnd"/>
      <w:r>
        <w:rPr>
          <w:rFonts w:ascii="微软雅黑" w:eastAsia="微软雅黑" w:hAnsi="微软雅黑"/>
          <w:sz w:val="24"/>
          <w:szCs w:val="24"/>
        </w:rPr>
        <w:t>吗？生产上你如何设置合理参数？</w:t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为什么使用线程池</w:t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1、Java线程的理解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线程是调度CPU的最小单元，也叫轻量级进程LWP（Light Weight Process）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线程模型分类：</w:t>
      </w:r>
    </w:p>
    <w:p w:rsidR="009532BD" w:rsidRDefault="003B5AF1">
      <w:pPr>
        <w:numPr>
          <w:ilvl w:val="0"/>
          <w:numId w:val="2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用户级线程（</w:t>
      </w:r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User-Level Thread，简称</w:t>
      </w:r>
      <w:r>
        <w:rPr>
          <w:rFonts w:ascii="微软雅黑" w:eastAsia="微软雅黑" w:hAnsi="微软雅黑"/>
          <w:sz w:val="24"/>
          <w:szCs w:val="24"/>
        </w:rPr>
        <w:t>ULT）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用户程序实现，不依赖操作系统核心，应用提供创建、同步、调度、和管理线程的函数来控制用户线程。</w:t>
      </w:r>
      <w:r>
        <w:rPr>
          <w:rFonts w:ascii="微软雅黑" w:eastAsia="微软雅黑" w:hAnsi="微软雅黑"/>
          <w:color w:val="FF9900"/>
          <w:sz w:val="24"/>
          <w:szCs w:val="24"/>
        </w:rPr>
        <w:t>不需要用户态/内核态切换</w:t>
      </w:r>
      <w:r>
        <w:rPr>
          <w:rFonts w:ascii="微软雅黑" w:eastAsia="微软雅黑" w:hAnsi="微软雅黑"/>
          <w:sz w:val="24"/>
          <w:szCs w:val="24"/>
        </w:rPr>
        <w:t>，速度快。内核对ULT无感知。</w:t>
      </w:r>
    </w:p>
    <w:p w:rsidR="009532BD" w:rsidRDefault="003B5AF1">
      <w:pPr>
        <w:numPr>
          <w:ilvl w:val="0"/>
          <w:numId w:val="2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内核级线程</w:t>
      </w:r>
      <w:proofErr w:type="gramEnd"/>
      <w:r>
        <w:rPr>
          <w:rFonts w:ascii="微软雅黑" w:eastAsia="微软雅黑" w:hAnsi="微软雅黑"/>
          <w:sz w:val="24"/>
          <w:szCs w:val="24"/>
        </w:rPr>
        <w:t>（</w:t>
      </w:r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User-Level Thread，简称</w:t>
      </w:r>
      <w:r>
        <w:rPr>
          <w:rFonts w:ascii="微软雅黑" w:eastAsia="微软雅黑" w:hAnsi="微软雅黑"/>
          <w:sz w:val="24"/>
          <w:szCs w:val="24"/>
        </w:rPr>
        <w:t>KLT）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系统内核管理线程（KLT），内核保存线程的状态和上下文信息，线程阻塞不会引起进程阻塞。线程的创建、调度和管理由内核完成，效率比ULT要慢，</w:t>
      </w:r>
      <w:proofErr w:type="gramStart"/>
      <w:r>
        <w:rPr>
          <w:rFonts w:ascii="微软雅黑" w:eastAsia="微软雅黑" w:hAnsi="微软雅黑"/>
          <w:sz w:val="24"/>
          <w:szCs w:val="24"/>
        </w:rPr>
        <w:t>比进程</w:t>
      </w:r>
      <w:proofErr w:type="gramEnd"/>
      <w:r>
        <w:rPr>
          <w:rFonts w:ascii="微软雅黑" w:eastAsia="微软雅黑" w:hAnsi="微软雅黑"/>
          <w:sz w:val="24"/>
          <w:szCs w:val="24"/>
        </w:rPr>
        <w:t>操作快。</w:t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2、用户态到内核态的切换</w:t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2262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BD" w:rsidRDefault="003B5AF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操作系统分为</w:t>
      </w:r>
      <w:r>
        <w:rPr>
          <w:rFonts w:ascii="Microsoft YaHei&quot;, 微软雅黑, &quot;PingFa" w:eastAsia="Microsoft YaHei&quot;, 微软雅黑, &quot;PingFa" w:hAnsi="Microsoft YaHei&quot;, 微软雅黑, &quot;PingFa"/>
          <w:b/>
          <w:bCs/>
          <w:color w:val="000000"/>
          <w:sz w:val="24"/>
          <w:szCs w:val="24"/>
        </w:rPr>
        <w:t>内核空间</w:t>
      </w:r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和</w:t>
      </w:r>
      <w:r>
        <w:rPr>
          <w:rFonts w:ascii="Microsoft YaHei&quot;, 微软雅黑, &quot;PingFa" w:eastAsia="Microsoft YaHei&quot;, 微软雅黑, &quot;PingFa" w:hAnsi="Microsoft YaHei&quot;, 微软雅黑, &quot;PingFa"/>
          <w:b/>
          <w:bCs/>
          <w:color w:val="000000"/>
          <w:sz w:val="24"/>
          <w:szCs w:val="24"/>
        </w:rPr>
        <w:t>用户空间。</w:t>
      </w:r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  <w:shd w:val="clear" w:color="auto" w:fill="FFFFFF"/>
        </w:rPr>
        <w:t>当进程运行在内核空间时就处于内核态，当进程运行在用户空间时就处于用户态。</w:t>
      </w:r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为了安全，它们是隔离的，即使用户的程序崩溃了，内核也不受影响。</w:t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Kernel space 可以执行任意命令，调用系统的一切资源；User space 只能执行简单的运算，不能直接调用系统资源，必须通过系统接口（又称 system call），才能向内核发出指令。</w:t>
      </w:r>
      <w:r>
        <w:rPr>
          <w:rFonts w:ascii="Microsoft YaHei&quot;, 微软雅黑, &quot;PingFa" w:eastAsia="Microsoft YaHei&quot;, 微软雅黑, &quot;PingFa" w:hAnsi="Microsoft YaHei&quot;, 微软雅黑, &quot;PingFa"/>
          <w:color w:val="FF9900"/>
          <w:sz w:val="24"/>
          <w:szCs w:val="24"/>
        </w:rPr>
        <w:t>只有内核空间才能拥有CPU的最高特权级别去操作CPU。</w:t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 微软雅黑, &quot;PingFa" w:eastAsia="Microsoft YaHei&quot;, 微软雅黑, &quot;PingFa" w:hAnsi="Microsoft YaHei&quot;, 微软雅黑, &quot;PingFa"/>
          <w:b/>
          <w:bCs/>
          <w:color w:val="000000"/>
          <w:sz w:val="24"/>
          <w:szCs w:val="24"/>
        </w:rPr>
        <w:t>用户线程（ULT）</w:t>
      </w:r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：是由用户空间里面的用户进程自己创建的线程，并且由用户进程自己维护，进程里面创建的所有线程并没有CPU的使用权限，</w:t>
      </w:r>
      <w:r>
        <w:rPr>
          <w:rFonts w:ascii="Microsoft YaHei&quot;, 微软雅黑, &quot;PingFa" w:eastAsia="Microsoft YaHei&quot;, 微软雅黑, &quot;PingFa" w:hAnsi="Microsoft YaHei&quot;, 微软雅黑, &quot;PingFa"/>
          <w:color w:val="FF9900"/>
          <w:sz w:val="24"/>
          <w:szCs w:val="24"/>
        </w:rPr>
        <w:t>只有内核才有资格分配CPU的时间片，用户线程是依托</w:t>
      </w:r>
      <w:proofErr w:type="gramStart"/>
      <w:r>
        <w:rPr>
          <w:rFonts w:ascii="Microsoft YaHei&quot;, 微软雅黑, &quot;PingFa" w:eastAsia="Microsoft YaHei&quot;, 微软雅黑, &quot;PingFa" w:hAnsi="Microsoft YaHei&quot;, 微软雅黑, &quot;PingFa"/>
          <w:color w:val="FF9900"/>
          <w:sz w:val="24"/>
          <w:szCs w:val="24"/>
        </w:rPr>
        <w:t>主进程</w:t>
      </w:r>
      <w:proofErr w:type="gramEnd"/>
      <w:r>
        <w:rPr>
          <w:rFonts w:ascii="Microsoft YaHei&quot;, 微软雅黑, &quot;PingFa" w:eastAsia="Microsoft YaHei&quot;, 微软雅黑, &quot;PingFa" w:hAnsi="Microsoft YaHei&quot;, 微软雅黑, &quot;PingFa"/>
          <w:color w:val="FF9900"/>
          <w:sz w:val="24"/>
          <w:szCs w:val="24"/>
        </w:rPr>
        <w:t>去执行的</w:t>
      </w:r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，</w:t>
      </w:r>
      <w:proofErr w:type="gramStart"/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主进程</w:t>
      </w:r>
      <w:proofErr w:type="gramEnd"/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的所有线程在一条线上执行，进程内如果有线程切换，容易引起阻塞，阻塞的话整个进程也就阻塞了。</w:t>
      </w:r>
    </w:p>
    <w:p w:rsidR="009532BD" w:rsidRDefault="003B5AF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657725" cy="923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 微软雅黑, &quot;PingFa" w:eastAsia="Microsoft YaHei&quot;, 微软雅黑, &quot;PingFa" w:hAnsi="Microsoft YaHei&quot;, 微软雅黑, &quot;PingFa"/>
          <w:b/>
          <w:bCs/>
          <w:color w:val="000000"/>
          <w:sz w:val="24"/>
          <w:szCs w:val="24"/>
        </w:rPr>
        <w:t>内核线程（KLT）</w:t>
      </w:r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：</w:t>
      </w:r>
      <w:proofErr w:type="gramStart"/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主进程</w:t>
      </w:r>
      <w:proofErr w:type="gramEnd"/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里面的线程全部是依附于内核，假设一个JVM进程，进程里面的每一个线程都维护在内核空间的线程表。</w:t>
      </w:r>
      <w:r>
        <w:rPr>
          <w:rFonts w:ascii="微软雅黑" w:eastAsia="微软雅黑" w:hAnsi="微软雅黑"/>
          <w:sz w:val="24"/>
          <w:szCs w:val="24"/>
        </w:rPr>
        <w:t>操作系统</w:t>
      </w:r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是知道内核线程的存在，并为其安排时间片，管理与其有关的</w:t>
      </w:r>
      <w:r>
        <w:rPr>
          <w:rFonts w:ascii="微软雅黑" w:eastAsia="微软雅黑" w:hAnsi="微软雅黑"/>
          <w:sz w:val="24"/>
          <w:szCs w:val="24"/>
        </w:rPr>
        <w:t>内核对象</w:t>
      </w:r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。</w:t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Java线程模型是依赖于底层操作系统</w:t>
      </w:r>
      <w:proofErr w:type="gramStart"/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内核级线程</w:t>
      </w:r>
      <w:proofErr w:type="gramEnd"/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去完成的，</w:t>
      </w:r>
      <w:r>
        <w:rPr>
          <w:rFonts w:ascii="Microsoft YaHei&quot;, 微软雅黑, &quot;PingFa" w:eastAsia="Microsoft YaHei&quot;, 微软雅黑, &quot;PingFa" w:hAnsi="Microsoft YaHei&quot;, 微软雅黑, &quot;PingFa"/>
          <w:color w:val="ED7D31"/>
          <w:sz w:val="24"/>
          <w:szCs w:val="24"/>
        </w:rPr>
        <w:t>两者之间是什么关</w:t>
      </w:r>
      <w:r>
        <w:rPr>
          <w:rFonts w:ascii="Microsoft YaHei&quot;, 微软雅黑, &quot;PingFa" w:eastAsia="Microsoft YaHei&quot;, 微软雅黑, &quot;PingFa" w:hAnsi="Microsoft YaHei&quot;, 微软雅黑, &quot;PingFa"/>
          <w:color w:val="ED7D31"/>
          <w:sz w:val="24"/>
          <w:szCs w:val="24"/>
        </w:rPr>
        <w:lastRenderedPageBreak/>
        <w:t>系？</w:t>
      </w:r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1:1的映射关系。</w:t>
      </w:r>
    </w:p>
    <w:p w:rsidR="009532BD" w:rsidRDefault="003B5AF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25571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BD" w:rsidRDefault="003B5AF1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Java线程与系统内核线程的关系</w:t>
      </w:r>
    </w:p>
    <w:p w:rsidR="009532BD" w:rsidRDefault="003B5AF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JVM进程里面可以创建大量的线程，本质上只是在JVM进程里面创建了线程</w:t>
      </w:r>
      <w:proofErr w:type="gramStart"/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栈</w:t>
      </w:r>
      <w:proofErr w:type="gramEnd"/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空间，</w:t>
      </w:r>
      <w:proofErr w:type="gramStart"/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栈</w:t>
      </w:r>
      <w:proofErr w:type="gramEnd"/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空间里面会有一些</w:t>
      </w:r>
      <w:proofErr w:type="gramStart"/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栈</w:t>
      </w:r>
      <w:proofErr w:type="gramEnd"/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帧指令，真正的线程需要通过库</w:t>
      </w:r>
      <w:proofErr w:type="gramStart"/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调度器</w:t>
      </w:r>
      <w:proofErr w:type="gramEnd"/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去调度内核创建内核线程，创建完内核线程之后，才具有竞争CPU的使用权限。</w:t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pStyle w:val="2"/>
        <w:jc w:val="left"/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</w:pPr>
      <w:r>
        <w:rPr>
          <w:rFonts w:ascii="微软雅黑" w:eastAsia="微软雅黑" w:hAnsi="微软雅黑"/>
        </w:rPr>
        <w:t>3、上下文切换</w:t>
      </w:r>
    </w:p>
    <w:p w:rsidR="009532BD" w:rsidRDefault="003B5AF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 微软雅黑, &quot;PingFa" w:eastAsia="Microsoft YaHei&quot;, 微软雅黑, &quot;PingFa" w:hAnsi="Microsoft YaHei&quot;, 微软雅黑, &quot;PingFa"/>
          <w:color w:val="FF0000"/>
          <w:sz w:val="24"/>
          <w:szCs w:val="24"/>
        </w:rPr>
        <w:t>线程的创建，本质上都是依赖于内核，线程上下文的切换，就会涉及到用户态到内核态的切换</w:t>
      </w:r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，当线程t1任务还没有执行完，时间片已经用完，要切换到线程t2执行的时候，线程t1的中间状态</w:t>
      </w:r>
      <w:proofErr w:type="gramStart"/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就要刷回主内存</w:t>
      </w:r>
      <w:proofErr w:type="gramEnd"/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，也就是说线程t1的上下文内容（指令，程序指针，中间数据）要经过总线保存到内核</w:t>
      </w:r>
      <w:proofErr w:type="gramStart"/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栈</w:t>
      </w:r>
      <w:proofErr w:type="gramEnd"/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空间的</w:t>
      </w:r>
      <w:proofErr w:type="spellStart"/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Tss</w:t>
      </w:r>
      <w:proofErr w:type="spellEnd"/>
      <w:r>
        <w:rPr>
          <w:rFonts w:ascii="Microsoft YaHei&quot;, 微软雅黑, &quot;PingFa" w:eastAsia="Microsoft YaHei&quot;, 微软雅黑, &quot;PingFa" w:hAnsi="Microsoft YaHei&quot;, 微软雅黑, &quot;PingFa"/>
          <w:color w:val="000000"/>
          <w:sz w:val="24"/>
          <w:szCs w:val="24"/>
        </w:rPr>
        <w:t>任务状态段里面，当线程t2执行完时间片，如果线程t1又竞争到CPU的时间片，就要从内核里面加载任务状态到缓存或寄存器里面。</w:t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4、线程池优势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什么时候使用线程池？</w:t>
      </w:r>
    </w:p>
    <w:p w:rsidR="009532BD" w:rsidRDefault="003B5AF1">
      <w:pPr>
        <w:numPr>
          <w:ilvl w:val="0"/>
          <w:numId w:val="3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单个任务处理时间比较短</w:t>
      </w:r>
    </w:p>
    <w:p w:rsidR="009532BD" w:rsidRDefault="003B5AF1">
      <w:pPr>
        <w:numPr>
          <w:ilvl w:val="0"/>
          <w:numId w:val="3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需要处理的任务数量很大</w:t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snapToGrid w:val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线程池优势</w:t>
      </w:r>
    </w:p>
    <w:p w:rsidR="009532BD" w:rsidRDefault="003B5AF1">
      <w:pPr>
        <w:numPr>
          <w:ilvl w:val="0"/>
          <w:numId w:val="4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重用存在的线程，减少线程创建，消亡的开销，提高性能</w:t>
      </w:r>
    </w:p>
    <w:p w:rsidR="009532BD" w:rsidRDefault="003B5AF1">
      <w:pPr>
        <w:numPr>
          <w:ilvl w:val="0"/>
          <w:numId w:val="4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提高响应速度。当任务到达时，任务可以不需要的等到线程创建就能立即执行。</w:t>
      </w:r>
    </w:p>
    <w:p w:rsidR="009532BD" w:rsidRDefault="003B5AF1">
      <w:pPr>
        <w:numPr>
          <w:ilvl w:val="0"/>
          <w:numId w:val="4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 xml:space="preserve">  提高线程的可管理性。线程是稀缺资源，如果无限制的创建，不仅会消耗系统资源，还会降低系统的稳定性，使用线程池可以进行统一的分配，调优和监控。</w:t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线程</w:t>
      </w:r>
      <w:proofErr w:type="gramStart"/>
      <w:r>
        <w:rPr>
          <w:rFonts w:ascii="微软雅黑" w:eastAsia="微软雅黑" w:hAnsi="微软雅黑"/>
        </w:rPr>
        <w:t>池怎么</w:t>
      </w:r>
      <w:proofErr w:type="gramEnd"/>
      <w:r>
        <w:rPr>
          <w:rFonts w:ascii="微软雅黑" w:eastAsia="微软雅黑" w:hAnsi="微软雅黑"/>
        </w:rPr>
        <w:t>使用</w:t>
      </w:r>
    </w:p>
    <w:p w:rsidR="009532BD" w:rsidRDefault="003B5AF1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1、线程的实现方式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>
        <w:rPr>
          <w:rFonts w:ascii="微软雅黑" w:eastAsia="微软雅黑" w:hAnsi="微软雅黑"/>
          <w:sz w:val="24"/>
          <w:szCs w:val="24"/>
        </w:rPr>
        <w:t>Runnable,Thread</w:t>
      </w:r>
      <w:proofErr w:type="gramEnd"/>
      <w:r>
        <w:rPr>
          <w:rFonts w:ascii="微软雅黑" w:eastAsia="微软雅黑" w:hAnsi="微软雅黑"/>
          <w:sz w:val="24"/>
          <w:szCs w:val="24"/>
        </w:rPr>
        <w:t>,Callable</w:t>
      </w:r>
      <w:proofErr w:type="spellEnd"/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// 实现Runnable接口的类将被Thread执行，表示一个基本的任务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public interface Runnable {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// run方法就是它所有的内容，就是实际执行的任务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public abstract void </w:t>
      </w:r>
      <w:proofErr w:type="gramStart"/>
      <w:r>
        <w:rPr>
          <w:rFonts w:ascii="微软雅黑" w:eastAsia="微软雅黑" w:hAnsi="微软雅黑"/>
          <w:sz w:val="24"/>
          <w:szCs w:val="24"/>
        </w:rPr>
        <w:t>run(</w:t>
      </w:r>
      <w:proofErr w:type="gramEnd"/>
      <w:r>
        <w:rPr>
          <w:rFonts w:ascii="微软雅黑" w:eastAsia="微软雅黑" w:hAnsi="微软雅黑"/>
          <w:sz w:val="24"/>
          <w:szCs w:val="24"/>
        </w:rPr>
        <w:t>);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//Callable同样是任务，与Runnable接口的区别在于它接收泛型，同时它执行任务后带有返回内容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public interface Callable&lt;V&gt; {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// 相对于run方法的带有返回值的call方法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V </w:t>
      </w:r>
      <w:proofErr w:type="gramStart"/>
      <w:r>
        <w:rPr>
          <w:rFonts w:ascii="微软雅黑" w:eastAsia="微软雅黑" w:hAnsi="微软雅黑"/>
          <w:sz w:val="24"/>
          <w:szCs w:val="24"/>
        </w:rPr>
        <w:t>call(</w:t>
      </w:r>
      <w:proofErr w:type="gramEnd"/>
      <w:r>
        <w:rPr>
          <w:rFonts w:ascii="微软雅黑" w:eastAsia="微软雅黑" w:hAnsi="微软雅黑"/>
          <w:sz w:val="24"/>
          <w:szCs w:val="24"/>
        </w:rPr>
        <w:t>) throws Exception;</w:t>
      </w:r>
    </w:p>
    <w:p w:rsidR="009532BD" w:rsidRDefault="003B5AF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2、线程池Executor框架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Java中的线程池是通过Executor框架实现的，该框架中用到了Executor，Executors，</w:t>
      </w:r>
      <w:proofErr w:type="spellStart"/>
      <w:r>
        <w:rPr>
          <w:rFonts w:ascii="微软雅黑" w:eastAsia="微软雅黑" w:hAnsi="微软雅黑"/>
          <w:sz w:val="24"/>
          <w:szCs w:val="24"/>
        </w:rPr>
        <w:t>ExecutorService</w:t>
      </w:r>
      <w:proofErr w:type="spellEnd"/>
      <w:r>
        <w:rPr>
          <w:rFonts w:ascii="微软雅黑" w:eastAsia="微软雅黑" w:hAnsi="微软雅黑"/>
          <w:sz w:val="24"/>
          <w:szCs w:val="24"/>
        </w:rPr>
        <w:t>，</w:t>
      </w:r>
      <w:proofErr w:type="spellStart"/>
      <w:r>
        <w:rPr>
          <w:rFonts w:ascii="微软雅黑" w:eastAsia="微软雅黑" w:hAnsi="微软雅黑"/>
          <w:sz w:val="24"/>
          <w:szCs w:val="24"/>
        </w:rPr>
        <w:t>ThreadPoolExecutor</w:t>
      </w:r>
      <w:proofErr w:type="spellEnd"/>
      <w:r>
        <w:rPr>
          <w:rFonts w:ascii="微软雅黑" w:eastAsia="微软雅黑" w:hAnsi="微软雅黑"/>
          <w:sz w:val="24"/>
          <w:szCs w:val="24"/>
        </w:rPr>
        <w:t>这几个类。</w:t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Executor接口是线程池框架中</w:t>
      </w:r>
      <w:proofErr w:type="gramStart"/>
      <w:r>
        <w:rPr>
          <w:rFonts w:ascii="微软雅黑" w:eastAsia="微软雅黑" w:hAnsi="微软雅黑"/>
          <w:sz w:val="24"/>
          <w:szCs w:val="24"/>
        </w:rPr>
        <w:t>最</w:t>
      </w:r>
      <w:proofErr w:type="gramEnd"/>
      <w:r>
        <w:rPr>
          <w:rFonts w:ascii="微软雅黑" w:eastAsia="微软雅黑" w:hAnsi="微软雅黑"/>
          <w:sz w:val="24"/>
          <w:szCs w:val="24"/>
        </w:rPr>
        <w:t>基础的部分，定义了一个用于执行Runnable的execute方法。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15519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snapToGrid w:val="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从图中可以看出Executor下有一个重要子接口</w:t>
      </w:r>
      <w:proofErr w:type="spellStart"/>
      <w:r>
        <w:rPr>
          <w:rFonts w:ascii="微软雅黑" w:eastAsia="微软雅黑" w:hAnsi="微软雅黑"/>
          <w:b/>
          <w:bCs/>
          <w:sz w:val="24"/>
          <w:szCs w:val="24"/>
        </w:rPr>
        <w:t>ExecutorService</w:t>
      </w:r>
      <w:proofErr w:type="spellEnd"/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/>
          <w:color w:val="FF0000"/>
          <w:sz w:val="24"/>
          <w:szCs w:val="24"/>
        </w:rPr>
        <w:t>其中定义了线程池的具体行为：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1，</w:t>
      </w:r>
      <w:bookmarkStart w:id="0" w:name="_GoBack"/>
      <w:r>
        <w:rPr>
          <w:rFonts w:ascii="微软雅黑" w:eastAsia="微软雅黑" w:hAnsi="微软雅黑"/>
          <w:sz w:val="24"/>
          <w:szCs w:val="24"/>
        </w:rPr>
        <w:t>execute</w:t>
      </w:r>
      <w:bookmarkEnd w:id="0"/>
      <w:r>
        <w:rPr>
          <w:rFonts w:ascii="微软雅黑" w:eastAsia="微软雅黑" w:hAnsi="微软雅黑"/>
          <w:sz w:val="24"/>
          <w:szCs w:val="24"/>
        </w:rPr>
        <w:t>（Runnable command）：履行</w:t>
      </w:r>
      <w:proofErr w:type="spellStart"/>
      <w:r>
        <w:rPr>
          <w:rFonts w:ascii="微软雅黑" w:eastAsia="微软雅黑" w:hAnsi="微软雅黑"/>
          <w:sz w:val="24"/>
          <w:szCs w:val="24"/>
        </w:rPr>
        <w:t>Ruannable</w:t>
      </w:r>
      <w:proofErr w:type="spellEnd"/>
      <w:r>
        <w:rPr>
          <w:rFonts w:ascii="微软雅黑" w:eastAsia="微软雅黑" w:hAnsi="微软雅黑"/>
          <w:sz w:val="24"/>
          <w:szCs w:val="24"/>
        </w:rPr>
        <w:t>类型的任务,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2，submit（task）：可用来提交Callable或Runnable任务，并返回代表此任务的Future对象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3，shutdown（）：在完成已提交的任务后封闭办事，不再接管新任务,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4，</w:t>
      </w:r>
      <w:proofErr w:type="spellStart"/>
      <w:r>
        <w:rPr>
          <w:rFonts w:ascii="微软雅黑" w:eastAsia="微软雅黑" w:hAnsi="微软雅黑"/>
          <w:sz w:val="24"/>
          <w:szCs w:val="24"/>
        </w:rPr>
        <w:t>shutdownNow</w:t>
      </w:r>
      <w:proofErr w:type="spellEnd"/>
      <w:r>
        <w:rPr>
          <w:rFonts w:ascii="微软雅黑" w:eastAsia="微软雅黑" w:hAnsi="微软雅黑"/>
          <w:sz w:val="24"/>
          <w:szCs w:val="24"/>
        </w:rPr>
        <w:t>（）：停止所有正在履行的任务并封闭办事。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5，</w:t>
      </w:r>
      <w:proofErr w:type="spellStart"/>
      <w:r>
        <w:rPr>
          <w:rFonts w:ascii="微软雅黑" w:eastAsia="微软雅黑" w:hAnsi="微软雅黑"/>
          <w:sz w:val="24"/>
          <w:szCs w:val="24"/>
        </w:rPr>
        <w:t>isTerminated</w:t>
      </w:r>
      <w:proofErr w:type="spellEnd"/>
      <w:r>
        <w:rPr>
          <w:rFonts w:ascii="微软雅黑" w:eastAsia="微软雅黑" w:hAnsi="微软雅黑"/>
          <w:sz w:val="24"/>
          <w:szCs w:val="24"/>
        </w:rPr>
        <w:t>（）：测试是否所有任务都履行完毕了。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6，</w:t>
      </w:r>
      <w:proofErr w:type="spellStart"/>
      <w:r>
        <w:rPr>
          <w:rFonts w:ascii="微软雅黑" w:eastAsia="微软雅黑" w:hAnsi="微软雅黑"/>
          <w:sz w:val="24"/>
          <w:szCs w:val="24"/>
        </w:rPr>
        <w:t>isShutdown</w:t>
      </w:r>
      <w:proofErr w:type="spellEnd"/>
      <w:r>
        <w:rPr>
          <w:rFonts w:ascii="微软雅黑" w:eastAsia="微软雅黑" w:hAnsi="微软雅黑"/>
          <w:sz w:val="24"/>
          <w:szCs w:val="24"/>
        </w:rPr>
        <w:t>（）：测试是否该</w:t>
      </w:r>
      <w:proofErr w:type="spellStart"/>
      <w:r>
        <w:rPr>
          <w:rFonts w:ascii="微软雅黑" w:eastAsia="微软雅黑" w:hAnsi="微软雅黑"/>
          <w:sz w:val="24"/>
          <w:szCs w:val="24"/>
        </w:rPr>
        <w:t>ExecutorService</w:t>
      </w:r>
      <w:proofErr w:type="spellEnd"/>
      <w:r>
        <w:rPr>
          <w:rFonts w:ascii="微软雅黑" w:eastAsia="微软雅黑" w:hAnsi="微软雅黑"/>
          <w:sz w:val="24"/>
          <w:szCs w:val="24"/>
        </w:rPr>
        <w:t>已被关闭。</w:t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bCs/>
          <w:color w:val="FF0000"/>
          <w:sz w:val="24"/>
          <w:szCs w:val="24"/>
        </w:rPr>
        <w:t>Executors</w:t>
      </w:r>
      <w:r>
        <w:rPr>
          <w:rFonts w:ascii="微软雅黑" w:eastAsia="微软雅黑" w:hAnsi="微软雅黑"/>
          <w:sz w:val="24"/>
          <w:szCs w:val="24"/>
        </w:rPr>
        <w:t>辅助工具类，一般创建简单的线程池都是通过Executors这个类的静态方法创建的。</w:t>
      </w:r>
    </w:p>
    <w:p w:rsidR="009532BD" w:rsidRDefault="003B5AF1">
      <w:pPr>
        <w:numPr>
          <w:ilvl w:val="0"/>
          <w:numId w:val="5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Executors.newFixedThreadPool</w:t>
      </w:r>
      <w:proofErr w:type="spellEnd"/>
      <w:r>
        <w:rPr>
          <w:rFonts w:ascii="微软雅黑" w:eastAsia="微软雅黑" w:hAnsi="微软雅黑"/>
          <w:sz w:val="24"/>
          <w:szCs w:val="24"/>
        </w:rPr>
        <w:t>(</w:t>
      </w:r>
      <w:proofErr w:type="spellStart"/>
      <w:r>
        <w:rPr>
          <w:rFonts w:ascii="微软雅黑" w:eastAsia="微软雅黑" w:hAnsi="微软雅黑"/>
          <w:sz w:val="24"/>
          <w:szCs w:val="24"/>
        </w:rPr>
        <w:t>int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nThreads</w:t>
      </w:r>
      <w:proofErr w:type="spellEnd"/>
      <w:r>
        <w:rPr>
          <w:rFonts w:ascii="微软雅黑" w:eastAsia="微软雅黑" w:hAnsi="微软雅黑"/>
          <w:sz w:val="24"/>
          <w:szCs w:val="24"/>
        </w:rPr>
        <w:t>);//创建固定大小的线程池，核心数和最大数是一样的</w:t>
      </w:r>
    </w:p>
    <w:p w:rsidR="009532BD" w:rsidRDefault="003B5AF1">
      <w:pPr>
        <w:numPr>
          <w:ilvl w:val="0"/>
          <w:numId w:val="5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Executors.newSingleThreadExecutor</w:t>
      </w:r>
      <w:proofErr w:type="spellEnd"/>
      <w:r>
        <w:rPr>
          <w:rFonts w:ascii="微软雅黑" w:eastAsia="微软雅黑" w:hAnsi="微软雅黑"/>
          <w:sz w:val="24"/>
          <w:szCs w:val="24"/>
        </w:rPr>
        <w:t>();//创建一个单线程的线程池。这个线程池的核心数和最大数都是1，也就是相当于单线程串行执行所有任务.</w:t>
      </w:r>
    </w:p>
    <w:p w:rsidR="009532BD" w:rsidRDefault="003B5AF1">
      <w:pPr>
        <w:numPr>
          <w:ilvl w:val="0"/>
          <w:numId w:val="5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Executors.newCachedThreadPool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();//创建一个可缓存的线程池。核心数是0,最大数是 </w:t>
      </w:r>
      <w:proofErr w:type="spellStart"/>
      <w:r>
        <w:rPr>
          <w:rFonts w:ascii="微软雅黑" w:eastAsia="微软雅黑" w:hAnsi="微软雅黑"/>
          <w:sz w:val="24"/>
          <w:szCs w:val="24"/>
        </w:rPr>
        <w:t>Integer.MAX_VALUE</w:t>
      </w:r>
      <w:proofErr w:type="spellEnd"/>
      <w:r>
        <w:rPr>
          <w:rFonts w:ascii="微软雅黑" w:eastAsia="微软雅黑" w:hAnsi="微软雅黑"/>
          <w:sz w:val="24"/>
          <w:szCs w:val="24"/>
        </w:rPr>
        <w:t>，60秒不执行任务就回收</w:t>
      </w:r>
    </w:p>
    <w:p w:rsidR="009532BD" w:rsidRDefault="003B5AF1">
      <w:pPr>
        <w:numPr>
          <w:ilvl w:val="0"/>
          <w:numId w:val="5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Executors.newScheduledThreadPool</w:t>
      </w:r>
      <w:proofErr w:type="spellEnd"/>
      <w:r>
        <w:rPr>
          <w:rFonts w:ascii="微软雅黑" w:eastAsia="微软雅黑" w:hAnsi="微软雅黑"/>
          <w:sz w:val="24"/>
          <w:szCs w:val="24"/>
        </w:rPr>
        <w:t>(</w:t>
      </w:r>
      <w:proofErr w:type="spellStart"/>
      <w:r>
        <w:rPr>
          <w:rFonts w:ascii="微软雅黑" w:eastAsia="微软雅黑" w:hAnsi="微软雅黑"/>
          <w:sz w:val="24"/>
          <w:szCs w:val="24"/>
        </w:rPr>
        <w:t>int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corePoolSize</w:t>
      </w:r>
      <w:proofErr w:type="spellEnd"/>
      <w:r>
        <w:rPr>
          <w:rFonts w:ascii="微软雅黑" w:eastAsia="微软雅黑" w:hAnsi="微软雅黑"/>
          <w:sz w:val="24"/>
          <w:szCs w:val="24"/>
        </w:rPr>
        <w:t>);</w:t>
      </w:r>
    </w:p>
    <w:p w:rsidR="009532BD" w:rsidRDefault="003B5AF1">
      <w:pPr>
        <w:numPr>
          <w:ilvl w:val="0"/>
          <w:numId w:val="5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Executors</w:t>
      </w:r>
      <w:r>
        <w:rPr>
          <w:rFonts w:ascii="微软雅黑" w:eastAsia="微软雅黑" w:hAnsi="微软雅黑"/>
          <w:color w:val="FF9900"/>
          <w:sz w:val="24"/>
          <w:szCs w:val="24"/>
        </w:rPr>
        <w:t>.newWorkStealingPool</w:t>
      </w:r>
      <w:proofErr w:type="spellEnd"/>
      <w:r>
        <w:rPr>
          <w:rFonts w:ascii="微软雅黑" w:eastAsia="微软雅黑" w:hAnsi="微软雅黑"/>
          <w:color w:val="FF9900"/>
          <w:sz w:val="24"/>
          <w:szCs w:val="24"/>
        </w:rPr>
        <w:t>();</w:t>
      </w:r>
      <w:r>
        <w:rPr>
          <w:rFonts w:ascii="微软雅黑" w:eastAsia="微软雅黑" w:hAnsi="微软雅黑"/>
          <w:sz w:val="24"/>
          <w:szCs w:val="24"/>
        </w:rPr>
        <w:t>//1.8新加的线程池,</w:t>
      </w:r>
      <w:proofErr w:type="spellStart"/>
      <w:r>
        <w:rPr>
          <w:rFonts w:ascii="微软雅黑" w:eastAsia="微软雅黑" w:hAnsi="微软雅黑"/>
          <w:sz w:val="24"/>
          <w:szCs w:val="24"/>
        </w:rPr>
        <w:t>forkJoinPool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可以根据CPU的核数并行的执行，适合使用在很耗时的操作，可以充分的利用CPU执行任务，任务窃取线程池，不保证执行顺序，适合任务耗时差异较大。</w:t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3、Java中的</w:t>
      </w:r>
      <w:proofErr w:type="spellStart"/>
      <w:r>
        <w:rPr>
          <w:rFonts w:ascii="微软雅黑" w:eastAsia="微软雅黑" w:hAnsi="微软雅黑"/>
        </w:rPr>
        <w:t>ThreadPoolExecutor</w:t>
      </w:r>
      <w:proofErr w:type="spellEnd"/>
      <w:r>
        <w:rPr>
          <w:rFonts w:ascii="微软雅黑" w:eastAsia="微软雅黑" w:hAnsi="微软雅黑"/>
        </w:rPr>
        <w:t>类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java.uitl.concurrent.ThreadPoolExecutor</w:t>
      </w:r>
      <w:proofErr w:type="spellEnd"/>
      <w:r>
        <w:rPr>
          <w:rFonts w:ascii="微软雅黑" w:eastAsia="微软雅黑" w:hAnsi="微软雅黑"/>
          <w:sz w:val="24"/>
          <w:szCs w:val="24"/>
        </w:rPr>
        <w:t>类是线程池中</w:t>
      </w:r>
      <w:proofErr w:type="gramStart"/>
      <w:r>
        <w:rPr>
          <w:rFonts w:ascii="微软雅黑" w:eastAsia="微软雅黑" w:hAnsi="微软雅黑"/>
          <w:sz w:val="24"/>
          <w:szCs w:val="24"/>
        </w:rPr>
        <w:t>最</w:t>
      </w:r>
      <w:proofErr w:type="gramEnd"/>
      <w:r>
        <w:rPr>
          <w:rFonts w:ascii="微软雅黑" w:eastAsia="微软雅黑" w:hAnsi="微软雅黑"/>
          <w:sz w:val="24"/>
          <w:szCs w:val="24"/>
        </w:rPr>
        <w:t>核心的一个类，因此如果要透彻地了解Java中的线程池，必须先了解这个类。下面我们来看一下</w:t>
      </w:r>
      <w:proofErr w:type="spellStart"/>
      <w:r>
        <w:rPr>
          <w:rFonts w:ascii="微软雅黑" w:eastAsia="微软雅黑" w:hAnsi="微软雅黑"/>
          <w:sz w:val="24"/>
          <w:szCs w:val="24"/>
        </w:rPr>
        <w:t>ThreadPoolExecutor</w:t>
      </w:r>
      <w:proofErr w:type="spellEnd"/>
      <w:r>
        <w:rPr>
          <w:rFonts w:ascii="微软雅黑" w:eastAsia="微软雅黑" w:hAnsi="微软雅黑"/>
          <w:sz w:val="24"/>
          <w:szCs w:val="24"/>
        </w:rPr>
        <w:t>类的具体实现源码。</w:t>
      </w:r>
    </w:p>
    <w:p w:rsidR="009532BD" w:rsidRDefault="003B5AF1">
      <w:r>
        <w:t xml:space="preserve">public class </w:t>
      </w:r>
      <w:proofErr w:type="spellStart"/>
      <w:r>
        <w:t>ThreadPoolExecutor</w:t>
      </w:r>
      <w:proofErr w:type="spellEnd"/>
      <w:r>
        <w:t xml:space="preserve"> extends </w:t>
      </w:r>
      <w:proofErr w:type="spellStart"/>
      <w:r>
        <w:t>AbstractExecutorService</w:t>
      </w:r>
      <w:proofErr w:type="spellEnd"/>
      <w:r>
        <w:t xml:space="preserve"> {</w:t>
      </w:r>
    </w:p>
    <w:p w:rsidR="009532BD" w:rsidRDefault="003B5AF1">
      <w:r>
        <w:t>.....</w:t>
      </w:r>
    </w:p>
    <w:p w:rsidR="009532BD" w:rsidRDefault="003B5AF1">
      <w:r>
        <w:t xml:space="preserve">public </w:t>
      </w:r>
      <w:proofErr w:type="spellStart"/>
      <w:proofErr w:type="gramStart"/>
      <w:r>
        <w:t>ThreadPoolExecutor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corePoolSize,int</w:t>
      </w:r>
      <w:proofErr w:type="spellEnd"/>
      <w:r>
        <w:t xml:space="preserve"> </w:t>
      </w:r>
      <w:proofErr w:type="spellStart"/>
      <w:r>
        <w:t>maximumPoolSize,long</w:t>
      </w:r>
      <w:proofErr w:type="spellEnd"/>
      <w:r>
        <w:t xml:space="preserve"> </w:t>
      </w:r>
      <w:proofErr w:type="spellStart"/>
      <w:r>
        <w:t>keepAliveTime,TimeUnit</w:t>
      </w:r>
      <w:proofErr w:type="spellEnd"/>
      <w:r>
        <w:t xml:space="preserve"> unit,</w:t>
      </w:r>
    </w:p>
    <w:p w:rsidR="009532BD" w:rsidRDefault="003B5AF1">
      <w:proofErr w:type="spellStart"/>
      <w:r>
        <w:t>BlockingQueue</w:t>
      </w:r>
      <w:proofErr w:type="spellEnd"/>
      <w:r>
        <w:t xml:space="preserve">&lt;Runnable&gt; </w:t>
      </w:r>
      <w:proofErr w:type="spellStart"/>
      <w:r>
        <w:t>workQueue</w:t>
      </w:r>
      <w:proofErr w:type="spellEnd"/>
      <w:r>
        <w:t>);</w:t>
      </w:r>
    </w:p>
    <w:p w:rsidR="009532BD" w:rsidRDefault="009532BD"/>
    <w:p w:rsidR="009532BD" w:rsidRDefault="003B5AF1">
      <w:r>
        <w:t xml:space="preserve">public </w:t>
      </w:r>
      <w:proofErr w:type="spellStart"/>
      <w:proofErr w:type="gramStart"/>
      <w:r>
        <w:t>ThreadPoolExecutor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corePoolSize,int</w:t>
      </w:r>
      <w:proofErr w:type="spellEnd"/>
      <w:r>
        <w:t xml:space="preserve"> </w:t>
      </w:r>
      <w:proofErr w:type="spellStart"/>
      <w:r>
        <w:t>maximumPoolSize,long</w:t>
      </w:r>
      <w:proofErr w:type="spellEnd"/>
      <w:r>
        <w:t xml:space="preserve"> </w:t>
      </w:r>
      <w:proofErr w:type="spellStart"/>
      <w:r>
        <w:t>keepAliveTime,TimeUnit</w:t>
      </w:r>
      <w:proofErr w:type="spellEnd"/>
      <w:r>
        <w:t xml:space="preserve"> unit,</w:t>
      </w:r>
    </w:p>
    <w:p w:rsidR="009532BD" w:rsidRDefault="003B5AF1">
      <w:proofErr w:type="spellStart"/>
      <w:r>
        <w:t>BlockingQueue</w:t>
      </w:r>
      <w:proofErr w:type="spellEnd"/>
      <w:r>
        <w:t xml:space="preserve">&lt;Runnable&gt; </w:t>
      </w:r>
      <w:proofErr w:type="spellStart"/>
      <w:proofErr w:type="gramStart"/>
      <w:r>
        <w:t>workQueue,ThreadFactory</w:t>
      </w:r>
      <w:proofErr w:type="spellEnd"/>
      <w:proofErr w:type="gramEnd"/>
      <w:r>
        <w:t xml:space="preserve"> </w:t>
      </w:r>
      <w:proofErr w:type="spellStart"/>
      <w:r>
        <w:t>threadFactory</w:t>
      </w:r>
      <w:proofErr w:type="spellEnd"/>
      <w:r>
        <w:t>);</w:t>
      </w:r>
    </w:p>
    <w:p w:rsidR="009532BD" w:rsidRDefault="009532BD"/>
    <w:p w:rsidR="009532BD" w:rsidRDefault="003B5AF1">
      <w:r>
        <w:t xml:space="preserve">public </w:t>
      </w:r>
      <w:proofErr w:type="spellStart"/>
      <w:proofErr w:type="gramStart"/>
      <w:r>
        <w:t>ThreadPoolExecutor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corePoolSize,int</w:t>
      </w:r>
      <w:proofErr w:type="spellEnd"/>
      <w:r>
        <w:t xml:space="preserve"> </w:t>
      </w:r>
      <w:proofErr w:type="spellStart"/>
      <w:r>
        <w:t>maximumPoolSize,long</w:t>
      </w:r>
      <w:proofErr w:type="spellEnd"/>
      <w:r>
        <w:t xml:space="preserve"> </w:t>
      </w:r>
      <w:proofErr w:type="spellStart"/>
      <w:r>
        <w:t>keepAliveTime,TimeUnit</w:t>
      </w:r>
      <w:proofErr w:type="spellEnd"/>
      <w:r>
        <w:t xml:space="preserve"> unit,</w:t>
      </w:r>
    </w:p>
    <w:p w:rsidR="009532BD" w:rsidRDefault="003B5AF1">
      <w:proofErr w:type="spellStart"/>
      <w:r>
        <w:t>BlockingQueue</w:t>
      </w:r>
      <w:proofErr w:type="spellEnd"/>
      <w:r>
        <w:t xml:space="preserve">&lt;Runnable&gt; </w:t>
      </w:r>
      <w:proofErr w:type="spellStart"/>
      <w:proofErr w:type="gramStart"/>
      <w:r>
        <w:t>workQueue,RejectedExecutionHandler</w:t>
      </w:r>
      <w:proofErr w:type="spellEnd"/>
      <w:proofErr w:type="gramEnd"/>
      <w:r>
        <w:t xml:space="preserve"> handler);</w:t>
      </w:r>
    </w:p>
    <w:p w:rsidR="009532BD" w:rsidRDefault="009532BD"/>
    <w:p w:rsidR="009532BD" w:rsidRDefault="003B5AF1">
      <w:r>
        <w:t xml:space="preserve">public </w:t>
      </w:r>
      <w:proofErr w:type="spellStart"/>
      <w:proofErr w:type="gramStart"/>
      <w:r>
        <w:t>ThreadPoolExecutor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corePoolSize,int</w:t>
      </w:r>
      <w:proofErr w:type="spellEnd"/>
      <w:r>
        <w:t xml:space="preserve"> </w:t>
      </w:r>
      <w:proofErr w:type="spellStart"/>
      <w:r>
        <w:t>maximumPoolSize,long</w:t>
      </w:r>
      <w:proofErr w:type="spellEnd"/>
      <w:r>
        <w:t xml:space="preserve"> </w:t>
      </w:r>
      <w:proofErr w:type="spellStart"/>
      <w:r>
        <w:t>keepAliveTime,TimeUnit</w:t>
      </w:r>
      <w:proofErr w:type="spellEnd"/>
      <w:r>
        <w:t xml:space="preserve"> unit,</w:t>
      </w:r>
    </w:p>
    <w:p w:rsidR="009532BD" w:rsidRDefault="003B5AF1">
      <w:proofErr w:type="spellStart"/>
      <w:r>
        <w:t>BlockingQueue</w:t>
      </w:r>
      <w:proofErr w:type="spellEnd"/>
      <w:r>
        <w:t xml:space="preserve">&lt;Runnable&gt; </w:t>
      </w:r>
      <w:proofErr w:type="spellStart"/>
      <w:proofErr w:type="gramStart"/>
      <w:r>
        <w:t>workQueue,ThreadFactory</w:t>
      </w:r>
      <w:proofErr w:type="spellEnd"/>
      <w:proofErr w:type="gramEnd"/>
      <w:r>
        <w:t xml:space="preserve"> </w:t>
      </w:r>
      <w:proofErr w:type="spellStart"/>
      <w:r>
        <w:t>threadFactory,RejectedExecutionHandler</w:t>
      </w:r>
      <w:proofErr w:type="spellEnd"/>
      <w:r>
        <w:t xml:space="preserve"> handler);</w:t>
      </w:r>
    </w:p>
    <w:p w:rsidR="009532BD" w:rsidRDefault="003B5AF1">
      <w:r>
        <w:t>...</w:t>
      </w:r>
    </w:p>
    <w:p w:rsidR="009532BD" w:rsidRDefault="003B5AF1">
      <w:r>
        <w:t>}</w:t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pStyle w:val="3"/>
        <w:jc w:val="left"/>
        <w:rPr>
          <w:rFonts w:ascii="Verdana, Arial, Helvetica, sans" w:eastAsia="Verdana, Arial, Helvetica, sans" w:hAnsi="Verdana, Arial, Helvetica, sans"/>
          <w:color w:val="000000"/>
        </w:rPr>
      </w:pPr>
      <w:r>
        <w:rPr>
          <w:rFonts w:ascii="微软雅黑" w:eastAsia="微软雅黑" w:hAnsi="微软雅黑"/>
        </w:rPr>
        <w:t>构造器中7大参数的含义</w:t>
      </w:r>
    </w:p>
    <w:p w:rsidR="009532BD" w:rsidRDefault="003B5AF1">
      <w:pPr>
        <w:numPr>
          <w:ilvl w:val="0"/>
          <w:numId w:val="6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corePoolSize</w:t>
      </w:r>
      <w:proofErr w:type="spellEnd"/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核心池的大小，这个参数跟后面讲述的线程池的实现原理有非常大的关系。在创建了线程池后，默认情况下，线程池中并没有任何线程，而是等待有任务到来才创建线程去执行任务，除非调用了</w:t>
      </w:r>
      <w:proofErr w:type="spellStart"/>
      <w:r>
        <w:rPr>
          <w:rFonts w:ascii="微软雅黑" w:eastAsia="微软雅黑" w:hAnsi="微软雅黑"/>
          <w:sz w:val="24"/>
          <w:szCs w:val="24"/>
        </w:rPr>
        <w:t>prestartAllCoreThreads</w:t>
      </w:r>
      <w:proofErr w:type="spellEnd"/>
      <w:r>
        <w:rPr>
          <w:rFonts w:ascii="微软雅黑" w:eastAsia="微软雅黑" w:hAnsi="微软雅黑"/>
          <w:sz w:val="24"/>
          <w:szCs w:val="24"/>
        </w:rPr>
        <w:t>()或者</w:t>
      </w:r>
      <w:proofErr w:type="spellStart"/>
      <w:r>
        <w:rPr>
          <w:rFonts w:ascii="微软雅黑" w:eastAsia="微软雅黑" w:hAnsi="微软雅黑"/>
          <w:sz w:val="24"/>
          <w:szCs w:val="24"/>
        </w:rPr>
        <w:t>prestartCoreThread</w:t>
      </w:r>
      <w:proofErr w:type="spellEnd"/>
      <w:r>
        <w:rPr>
          <w:rFonts w:ascii="微软雅黑" w:eastAsia="微软雅黑" w:hAnsi="微软雅黑"/>
          <w:sz w:val="24"/>
          <w:szCs w:val="24"/>
        </w:rPr>
        <w:t>()方法，从这2个方法的名字就可以看出，是</w:t>
      </w:r>
      <w:proofErr w:type="gramStart"/>
      <w:r>
        <w:rPr>
          <w:rFonts w:ascii="微软雅黑" w:eastAsia="微软雅黑" w:hAnsi="微软雅黑"/>
          <w:sz w:val="24"/>
          <w:szCs w:val="24"/>
        </w:rPr>
        <w:t>预创建</w:t>
      </w:r>
      <w:proofErr w:type="gramEnd"/>
      <w:r>
        <w:rPr>
          <w:rFonts w:ascii="微软雅黑" w:eastAsia="微软雅黑" w:hAnsi="微软雅黑"/>
          <w:sz w:val="24"/>
          <w:szCs w:val="24"/>
        </w:rPr>
        <w:t>线程的意思，即在没有任务到来之前就创建</w:t>
      </w:r>
      <w:proofErr w:type="spellStart"/>
      <w:r>
        <w:rPr>
          <w:rFonts w:ascii="微软雅黑" w:eastAsia="微软雅黑" w:hAnsi="微软雅黑"/>
          <w:sz w:val="24"/>
          <w:szCs w:val="24"/>
        </w:rPr>
        <w:t>corePoolSize</w:t>
      </w:r>
      <w:proofErr w:type="spellEnd"/>
      <w:proofErr w:type="gramStart"/>
      <w:r>
        <w:rPr>
          <w:rFonts w:ascii="微软雅黑" w:eastAsia="微软雅黑" w:hAnsi="微软雅黑"/>
          <w:sz w:val="24"/>
          <w:szCs w:val="24"/>
        </w:rPr>
        <w:t>个</w:t>
      </w:r>
      <w:proofErr w:type="gramEnd"/>
      <w:r>
        <w:rPr>
          <w:rFonts w:ascii="微软雅黑" w:eastAsia="微软雅黑" w:hAnsi="微软雅黑"/>
          <w:sz w:val="24"/>
          <w:szCs w:val="24"/>
        </w:rPr>
        <w:t>线程或者一个线程。默认情况下，在创建了线程池后，线程池中的</w:t>
      </w:r>
      <w:proofErr w:type="gramStart"/>
      <w:r>
        <w:rPr>
          <w:rFonts w:ascii="微软雅黑" w:eastAsia="微软雅黑" w:hAnsi="微软雅黑"/>
          <w:sz w:val="24"/>
          <w:szCs w:val="24"/>
        </w:rPr>
        <w:t>线程数</w:t>
      </w:r>
      <w:proofErr w:type="gramEnd"/>
      <w:r>
        <w:rPr>
          <w:rFonts w:ascii="微软雅黑" w:eastAsia="微软雅黑" w:hAnsi="微软雅黑"/>
          <w:sz w:val="24"/>
          <w:szCs w:val="24"/>
        </w:rPr>
        <w:t>为0，当有任务来之后，就会创建一个线程去执行任务，当线程池中的线程数目达到</w:t>
      </w:r>
      <w:proofErr w:type="spellStart"/>
      <w:r>
        <w:rPr>
          <w:rFonts w:ascii="微软雅黑" w:eastAsia="微软雅黑" w:hAnsi="微软雅黑"/>
          <w:sz w:val="24"/>
          <w:szCs w:val="24"/>
        </w:rPr>
        <w:t>corePoolSize</w:t>
      </w:r>
      <w:proofErr w:type="spellEnd"/>
      <w:r>
        <w:rPr>
          <w:rFonts w:ascii="微软雅黑" w:eastAsia="微软雅黑" w:hAnsi="微软雅黑"/>
          <w:sz w:val="24"/>
          <w:szCs w:val="24"/>
        </w:rPr>
        <w:t>后，就会把到达的任务放到缓存队列当中；</w:t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numPr>
          <w:ilvl w:val="0"/>
          <w:numId w:val="7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maximumPoolSize</w:t>
      </w:r>
      <w:proofErr w:type="spellEnd"/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线程</w:t>
      </w:r>
      <w:proofErr w:type="gramStart"/>
      <w:r>
        <w:rPr>
          <w:rFonts w:ascii="微软雅黑" w:eastAsia="微软雅黑" w:hAnsi="微软雅黑"/>
          <w:sz w:val="24"/>
          <w:szCs w:val="24"/>
        </w:rPr>
        <w:t>池最大</w:t>
      </w:r>
      <w:proofErr w:type="gramEnd"/>
      <w:r>
        <w:rPr>
          <w:rFonts w:ascii="微软雅黑" w:eastAsia="微软雅黑" w:hAnsi="微软雅黑"/>
          <w:sz w:val="24"/>
          <w:szCs w:val="24"/>
        </w:rPr>
        <w:t>线程数，这个参数也是一个非常重要的参数，它表示在线程池中最多能创建多少个线程；</w:t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numPr>
          <w:ilvl w:val="0"/>
          <w:numId w:val="8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keepAliveTime</w:t>
      </w:r>
      <w:proofErr w:type="spellEnd"/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表示线程没有任务执行时最多保持多久时间会终止。默认情况下，只有当线程池中的</w:t>
      </w:r>
      <w:proofErr w:type="gramStart"/>
      <w:r>
        <w:rPr>
          <w:rFonts w:ascii="微软雅黑" w:eastAsia="微软雅黑" w:hAnsi="微软雅黑"/>
          <w:sz w:val="24"/>
          <w:szCs w:val="24"/>
        </w:rPr>
        <w:t>线程数</w:t>
      </w:r>
      <w:proofErr w:type="gramEnd"/>
      <w:r>
        <w:rPr>
          <w:rFonts w:ascii="微软雅黑" w:eastAsia="微软雅黑" w:hAnsi="微软雅黑"/>
          <w:sz w:val="24"/>
          <w:szCs w:val="24"/>
        </w:rPr>
        <w:t>大于</w:t>
      </w:r>
      <w:proofErr w:type="spellStart"/>
      <w:r>
        <w:rPr>
          <w:rFonts w:ascii="微软雅黑" w:eastAsia="微软雅黑" w:hAnsi="微软雅黑"/>
          <w:sz w:val="24"/>
          <w:szCs w:val="24"/>
        </w:rPr>
        <w:t>corePoolSize</w:t>
      </w:r>
      <w:proofErr w:type="spellEnd"/>
      <w:r>
        <w:rPr>
          <w:rFonts w:ascii="微软雅黑" w:eastAsia="微软雅黑" w:hAnsi="微软雅黑"/>
          <w:sz w:val="24"/>
          <w:szCs w:val="24"/>
        </w:rPr>
        <w:t>时，</w:t>
      </w:r>
      <w:proofErr w:type="spellStart"/>
      <w:r>
        <w:rPr>
          <w:rFonts w:ascii="微软雅黑" w:eastAsia="微软雅黑" w:hAnsi="微软雅黑"/>
          <w:sz w:val="24"/>
          <w:szCs w:val="24"/>
        </w:rPr>
        <w:t>keepAliveTime</w:t>
      </w:r>
      <w:proofErr w:type="spellEnd"/>
      <w:r>
        <w:rPr>
          <w:rFonts w:ascii="微软雅黑" w:eastAsia="微软雅黑" w:hAnsi="微软雅黑"/>
          <w:sz w:val="24"/>
          <w:szCs w:val="24"/>
        </w:rPr>
        <w:t>才会起作用，直到线程池中的</w:t>
      </w:r>
      <w:proofErr w:type="gramStart"/>
      <w:r>
        <w:rPr>
          <w:rFonts w:ascii="微软雅黑" w:eastAsia="微软雅黑" w:hAnsi="微软雅黑"/>
          <w:sz w:val="24"/>
          <w:szCs w:val="24"/>
        </w:rPr>
        <w:t>线程数</w:t>
      </w:r>
      <w:proofErr w:type="gramEnd"/>
      <w:r>
        <w:rPr>
          <w:rFonts w:ascii="微软雅黑" w:eastAsia="微软雅黑" w:hAnsi="微软雅黑"/>
          <w:sz w:val="24"/>
          <w:szCs w:val="24"/>
        </w:rPr>
        <w:t>不大于</w:t>
      </w:r>
      <w:proofErr w:type="spellStart"/>
      <w:r>
        <w:rPr>
          <w:rFonts w:ascii="微软雅黑" w:eastAsia="微软雅黑" w:hAnsi="微软雅黑"/>
          <w:sz w:val="24"/>
          <w:szCs w:val="24"/>
        </w:rPr>
        <w:t>corePoolSize</w:t>
      </w:r>
      <w:proofErr w:type="spellEnd"/>
      <w:r>
        <w:rPr>
          <w:rFonts w:ascii="微软雅黑" w:eastAsia="微软雅黑" w:hAnsi="微软雅黑"/>
          <w:sz w:val="24"/>
          <w:szCs w:val="24"/>
        </w:rPr>
        <w:t>，即当线程池中的</w:t>
      </w:r>
      <w:proofErr w:type="gramStart"/>
      <w:r>
        <w:rPr>
          <w:rFonts w:ascii="微软雅黑" w:eastAsia="微软雅黑" w:hAnsi="微软雅黑"/>
          <w:sz w:val="24"/>
          <w:szCs w:val="24"/>
        </w:rPr>
        <w:t>线程数</w:t>
      </w:r>
      <w:proofErr w:type="gramEnd"/>
      <w:r>
        <w:rPr>
          <w:rFonts w:ascii="微软雅黑" w:eastAsia="微软雅黑" w:hAnsi="微软雅黑"/>
          <w:sz w:val="24"/>
          <w:szCs w:val="24"/>
        </w:rPr>
        <w:t>大于</w:t>
      </w:r>
      <w:proofErr w:type="spellStart"/>
      <w:r>
        <w:rPr>
          <w:rFonts w:ascii="微软雅黑" w:eastAsia="微软雅黑" w:hAnsi="微软雅黑"/>
          <w:sz w:val="24"/>
          <w:szCs w:val="24"/>
        </w:rPr>
        <w:t>corePoolSize</w:t>
      </w:r>
      <w:proofErr w:type="spellEnd"/>
      <w:r>
        <w:rPr>
          <w:rFonts w:ascii="微软雅黑" w:eastAsia="微软雅黑" w:hAnsi="微软雅黑"/>
          <w:sz w:val="24"/>
          <w:szCs w:val="24"/>
        </w:rPr>
        <w:t>时，如果一个线程空闲的时间达到</w:t>
      </w:r>
      <w:proofErr w:type="spellStart"/>
      <w:r>
        <w:rPr>
          <w:rFonts w:ascii="微软雅黑" w:eastAsia="微软雅黑" w:hAnsi="微软雅黑"/>
          <w:sz w:val="24"/>
          <w:szCs w:val="24"/>
        </w:rPr>
        <w:t>keepAliveTime</w:t>
      </w:r>
      <w:proofErr w:type="spellEnd"/>
      <w:r>
        <w:rPr>
          <w:rFonts w:ascii="微软雅黑" w:eastAsia="微软雅黑" w:hAnsi="微软雅黑"/>
          <w:sz w:val="24"/>
          <w:szCs w:val="24"/>
        </w:rPr>
        <w:t>，则会终止，直到线程池中的</w:t>
      </w:r>
      <w:proofErr w:type="gramStart"/>
      <w:r>
        <w:rPr>
          <w:rFonts w:ascii="微软雅黑" w:eastAsia="微软雅黑" w:hAnsi="微软雅黑"/>
          <w:sz w:val="24"/>
          <w:szCs w:val="24"/>
        </w:rPr>
        <w:t>线程数</w:t>
      </w:r>
      <w:proofErr w:type="gramEnd"/>
      <w:r>
        <w:rPr>
          <w:rFonts w:ascii="微软雅黑" w:eastAsia="微软雅黑" w:hAnsi="微软雅黑"/>
          <w:sz w:val="24"/>
          <w:szCs w:val="24"/>
        </w:rPr>
        <w:t>不超过</w:t>
      </w:r>
      <w:proofErr w:type="spellStart"/>
      <w:r>
        <w:rPr>
          <w:rFonts w:ascii="微软雅黑" w:eastAsia="微软雅黑" w:hAnsi="微软雅黑"/>
          <w:sz w:val="24"/>
          <w:szCs w:val="24"/>
        </w:rPr>
        <w:t>corePoolSize</w:t>
      </w:r>
      <w:proofErr w:type="spellEnd"/>
      <w:r>
        <w:rPr>
          <w:rFonts w:ascii="微软雅黑" w:eastAsia="微软雅黑" w:hAnsi="微软雅黑"/>
          <w:sz w:val="24"/>
          <w:szCs w:val="24"/>
        </w:rPr>
        <w:t>。但是如果调用了</w:t>
      </w:r>
      <w:proofErr w:type="spellStart"/>
      <w:r>
        <w:rPr>
          <w:rFonts w:ascii="微软雅黑" w:eastAsia="微软雅黑" w:hAnsi="微软雅黑"/>
          <w:sz w:val="24"/>
          <w:szCs w:val="24"/>
        </w:rPr>
        <w:t>allowCoreThreadTimeOut</w:t>
      </w:r>
      <w:proofErr w:type="spellEnd"/>
      <w:r>
        <w:rPr>
          <w:rFonts w:ascii="微软雅黑" w:eastAsia="微软雅黑" w:hAnsi="微软雅黑"/>
          <w:sz w:val="24"/>
          <w:szCs w:val="24"/>
        </w:rPr>
        <w:t>(</w:t>
      </w:r>
      <w:proofErr w:type="spellStart"/>
      <w:r>
        <w:rPr>
          <w:rFonts w:ascii="微软雅黑" w:eastAsia="微软雅黑" w:hAnsi="微软雅黑"/>
          <w:sz w:val="24"/>
          <w:szCs w:val="24"/>
        </w:rPr>
        <w:t>boolean</w:t>
      </w:r>
      <w:proofErr w:type="spellEnd"/>
      <w:r>
        <w:rPr>
          <w:rFonts w:ascii="微软雅黑" w:eastAsia="微软雅黑" w:hAnsi="微软雅黑"/>
          <w:sz w:val="24"/>
          <w:szCs w:val="24"/>
        </w:rPr>
        <w:t>)方法，在线程池中的</w:t>
      </w:r>
      <w:proofErr w:type="gramStart"/>
      <w:r>
        <w:rPr>
          <w:rFonts w:ascii="微软雅黑" w:eastAsia="微软雅黑" w:hAnsi="微软雅黑"/>
          <w:sz w:val="24"/>
          <w:szCs w:val="24"/>
        </w:rPr>
        <w:t>线程数</w:t>
      </w:r>
      <w:proofErr w:type="gramEnd"/>
      <w:r>
        <w:rPr>
          <w:rFonts w:ascii="微软雅黑" w:eastAsia="微软雅黑" w:hAnsi="微软雅黑"/>
          <w:sz w:val="24"/>
          <w:szCs w:val="24"/>
        </w:rPr>
        <w:t>不大于</w:t>
      </w:r>
      <w:proofErr w:type="spellStart"/>
      <w:r>
        <w:rPr>
          <w:rFonts w:ascii="微软雅黑" w:eastAsia="微软雅黑" w:hAnsi="微软雅黑"/>
          <w:sz w:val="24"/>
          <w:szCs w:val="24"/>
        </w:rPr>
        <w:t>corePoolSize</w:t>
      </w:r>
      <w:proofErr w:type="spellEnd"/>
      <w:r>
        <w:rPr>
          <w:rFonts w:ascii="微软雅黑" w:eastAsia="微软雅黑" w:hAnsi="微软雅黑"/>
          <w:sz w:val="24"/>
          <w:szCs w:val="24"/>
        </w:rPr>
        <w:t>时，</w:t>
      </w:r>
      <w:proofErr w:type="spellStart"/>
      <w:r>
        <w:rPr>
          <w:rFonts w:ascii="微软雅黑" w:eastAsia="微软雅黑" w:hAnsi="微软雅黑"/>
          <w:sz w:val="24"/>
          <w:szCs w:val="24"/>
        </w:rPr>
        <w:t>keepAliveTime</w:t>
      </w:r>
      <w:proofErr w:type="spellEnd"/>
      <w:r>
        <w:rPr>
          <w:rFonts w:ascii="微软雅黑" w:eastAsia="微软雅黑" w:hAnsi="微软雅黑"/>
          <w:sz w:val="24"/>
          <w:szCs w:val="24"/>
        </w:rPr>
        <w:t>参数也会起作用，直到线程池中的</w:t>
      </w:r>
      <w:proofErr w:type="gramStart"/>
      <w:r>
        <w:rPr>
          <w:rFonts w:ascii="微软雅黑" w:eastAsia="微软雅黑" w:hAnsi="微软雅黑"/>
          <w:sz w:val="24"/>
          <w:szCs w:val="24"/>
        </w:rPr>
        <w:t>线程数</w:t>
      </w:r>
      <w:proofErr w:type="gramEnd"/>
      <w:r>
        <w:rPr>
          <w:rFonts w:ascii="微软雅黑" w:eastAsia="微软雅黑" w:hAnsi="微软雅黑"/>
          <w:sz w:val="24"/>
          <w:szCs w:val="24"/>
        </w:rPr>
        <w:t>为0；</w:t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numPr>
          <w:ilvl w:val="0"/>
          <w:numId w:val="9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unit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参数</w:t>
      </w:r>
      <w:proofErr w:type="spellStart"/>
      <w:r>
        <w:rPr>
          <w:rFonts w:ascii="微软雅黑" w:eastAsia="微软雅黑" w:hAnsi="微软雅黑"/>
          <w:sz w:val="24"/>
          <w:szCs w:val="24"/>
        </w:rPr>
        <w:t>keepAliveTime</w:t>
      </w:r>
      <w:proofErr w:type="spellEnd"/>
      <w:r>
        <w:rPr>
          <w:rFonts w:ascii="微软雅黑" w:eastAsia="微软雅黑" w:hAnsi="微软雅黑"/>
          <w:sz w:val="24"/>
          <w:szCs w:val="24"/>
        </w:rPr>
        <w:t>的时间单位，有7种取值，在</w:t>
      </w:r>
      <w:proofErr w:type="spellStart"/>
      <w:r>
        <w:rPr>
          <w:rFonts w:ascii="微软雅黑" w:eastAsia="微软雅黑" w:hAnsi="微软雅黑"/>
          <w:sz w:val="24"/>
          <w:szCs w:val="24"/>
        </w:rPr>
        <w:t>TimeUnit</w:t>
      </w:r>
      <w:proofErr w:type="spellEnd"/>
      <w:r>
        <w:rPr>
          <w:rFonts w:ascii="微软雅黑" w:eastAsia="微软雅黑" w:hAnsi="微软雅黑"/>
          <w:sz w:val="24"/>
          <w:szCs w:val="24"/>
        </w:rPr>
        <w:t>类中有7种静态属性：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TimeUnit.DAYS</w:t>
      </w:r>
      <w:proofErr w:type="spellEnd"/>
      <w:r>
        <w:rPr>
          <w:rFonts w:ascii="微软雅黑" w:eastAsia="微软雅黑" w:hAnsi="微软雅黑"/>
          <w:sz w:val="24"/>
          <w:szCs w:val="24"/>
        </w:rPr>
        <w:t>;               //天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TimeUnit.HOURS</w:t>
      </w:r>
      <w:proofErr w:type="spellEnd"/>
      <w:r>
        <w:rPr>
          <w:rFonts w:ascii="微软雅黑" w:eastAsia="微软雅黑" w:hAnsi="微软雅黑"/>
          <w:sz w:val="24"/>
          <w:szCs w:val="24"/>
        </w:rPr>
        <w:t>;             //小时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TimeUnit.MINUTES</w:t>
      </w:r>
      <w:proofErr w:type="spellEnd"/>
      <w:r>
        <w:rPr>
          <w:rFonts w:ascii="微软雅黑" w:eastAsia="微软雅黑" w:hAnsi="微软雅黑"/>
          <w:sz w:val="24"/>
          <w:szCs w:val="24"/>
        </w:rPr>
        <w:t>;           //分钟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TimeUnit.SECONDS</w:t>
      </w:r>
      <w:proofErr w:type="spellEnd"/>
      <w:r>
        <w:rPr>
          <w:rFonts w:ascii="微软雅黑" w:eastAsia="微软雅黑" w:hAnsi="微软雅黑"/>
          <w:sz w:val="24"/>
          <w:szCs w:val="24"/>
        </w:rPr>
        <w:t>;           //</w:t>
      </w:r>
      <w:proofErr w:type="gramStart"/>
      <w:r>
        <w:rPr>
          <w:rFonts w:ascii="微软雅黑" w:eastAsia="微软雅黑" w:hAnsi="微软雅黑"/>
          <w:sz w:val="24"/>
          <w:szCs w:val="24"/>
        </w:rPr>
        <w:t>秒</w:t>
      </w:r>
      <w:proofErr w:type="gramEnd"/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TimeUnit.MILLISECONDS</w:t>
      </w:r>
      <w:proofErr w:type="spellEnd"/>
      <w:r>
        <w:rPr>
          <w:rFonts w:ascii="微软雅黑" w:eastAsia="微软雅黑" w:hAnsi="微软雅黑"/>
          <w:sz w:val="24"/>
          <w:szCs w:val="24"/>
        </w:rPr>
        <w:t>;      //毫秒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TimeUnit.MICROSECONDS</w:t>
      </w:r>
      <w:proofErr w:type="spellEnd"/>
      <w:r>
        <w:rPr>
          <w:rFonts w:ascii="微软雅黑" w:eastAsia="微软雅黑" w:hAnsi="微软雅黑"/>
          <w:sz w:val="24"/>
          <w:szCs w:val="24"/>
        </w:rPr>
        <w:t>;      //微妙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TimeUnit.NANOSECONDS</w:t>
      </w:r>
      <w:proofErr w:type="spellEnd"/>
      <w:r>
        <w:rPr>
          <w:rFonts w:ascii="微软雅黑" w:eastAsia="微软雅黑" w:hAnsi="微软雅黑"/>
          <w:sz w:val="24"/>
          <w:szCs w:val="24"/>
        </w:rPr>
        <w:t>;       //纳秒</w:t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numPr>
          <w:ilvl w:val="0"/>
          <w:numId w:val="10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workQueue</w:t>
      </w:r>
      <w:proofErr w:type="spellEnd"/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用来保存等待被执行的任务的</w:t>
      </w:r>
      <w:r>
        <w:rPr>
          <w:rFonts w:ascii="微软雅黑" w:eastAsia="微软雅黑" w:hAnsi="微软雅黑"/>
          <w:b/>
          <w:bCs/>
          <w:color w:val="FF0000"/>
          <w:sz w:val="24"/>
          <w:szCs w:val="24"/>
        </w:rPr>
        <w:t>阻塞队列</w:t>
      </w:r>
      <w:r>
        <w:rPr>
          <w:rFonts w:ascii="微软雅黑" w:eastAsia="微软雅黑" w:hAnsi="微软雅黑"/>
          <w:sz w:val="24"/>
          <w:szCs w:val="24"/>
        </w:rPr>
        <w:t>，</w:t>
      </w:r>
      <w:proofErr w:type="gramStart"/>
      <w:r>
        <w:rPr>
          <w:rFonts w:ascii="微软雅黑" w:eastAsia="微软雅黑" w:hAnsi="微软雅黑"/>
          <w:sz w:val="24"/>
          <w:szCs w:val="24"/>
        </w:rPr>
        <w:t>且任务</w:t>
      </w:r>
      <w:proofErr w:type="gramEnd"/>
      <w:r>
        <w:rPr>
          <w:rFonts w:ascii="微软雅黑" w:eastAsia="微软雅黑" w:hAnsi="微软雅黑"/>
          <w:sz w:val="24"/>
          <w:szCs w:val="24"/>
        </w:rPr>
        <w:t>必须实现</w:t>
      </w:r>
      <w:proofErr w:type="spellStart"/>
      <w:r>
        <w:rPr>
          <w:rFonts w:ascii="微软雅黑" w:eastAsia="微软雅黑" w:hAnsi="微软雅黑"/>
          <w:sz w:val="24"/>
          <w:szCs w:val="24"/>
        </w:rPr>
        <w:t>Runable</w:t>
      </w:r>
      <w:proofErr w:type="spellEnd"/>
      <w:r>
        <w:rPr>
          <w:rFonts w:ascii="微软雅黑" w:eastAsia="微软雅黑" w:hAnsi="微软雅黑"/>
          <w:sz w:val="24"/>
          <w:szCs w:val="24"/>
        </w:rPr>
        <w:t>接口，在JDK中提供了如下阻塞队列：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1、</w:t>
      </w:r>
      <w:proofErr w:type="spellStart"/>
      <w:r>
        <w:rPr>
          <w:rFonts w:ascii="微软雅黑" w:eastAsia="微软雅黑" w:hAnsi="微软雅黑"/>
          <w:sz w:val="24"/>
          <w:szCs w:val="24"/>
        </w:rPr>
        <w:t>ArrayBlockingQueue</w:t>
      </w:r>
      <w:proofErr w:type="spellEnd"/>
      <w:r>
        <w:rPr>
          <w:rFonts w:ascii="微软雅黑" w:eastAsia="微软雅黑" w:hAnsi="微软雅黑"/>
          <w:sz w:val="24"/>
          <w:szCs w:val="24"/>
        </w:rPr>
        <w:t>：基于数组结构的</w:t>
      </w:r>
      <w:r>
        <w:rPr>
          <w:rFonts w:ascii="微软雅黑" w:eastAsia="微软雅黑" w:hAnsi="微软雅黑"/>
          <w:b/>
          <w:bCs/>
          <w:sz w:val="24"/>
          <w:szCs w:val="24"/>
        </w:rPr>
        <w:t>有界</w:t>
      </w:r>
      <w:r>
        <w:rPr>
          <w:rFonts w:ascii="微软雅黑" w:eastAsia="微软雅黑" w:hAnsi="微软雅黑"/>
          <w:sz w:val="24"/>
          <w:szCs w:val="24"/>
        </w:rPr>
        <w:t>阻塞队列，按FIFO排序任务；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2、</w:t>
      </w:r>
      <w:proofErr w:type="spellStart"/>
      <w:r>
        <w:rPr>
          <w:rFonts w:ascii="微软雅黑" w:eastAsia="微软雅黑" w:hAnsi="微软雅黑"/>
          <w:sz w:val="24"/>
          <w:szCs w:val="24"/>
        </w:rPr>
        <w:t>LinkedBlockingQuene</w:t>
      </w:r>
      <w:proofErr w:type="spellEnd"/>
      <w:r>
        <w:rPr>
          <w:rFonts w:ascii="微软雅黑" w:eastAsia="微软雅黑" w:hAnsi="微软雅黑"/>
          <w:sz w:val="24"/>
          <w:szCs w:val="24"/>
        </w:rPr>
        <w:t>：基于链表结构的阻塞队列，按FIFO排序任务，吞吐量通常要高于</w:t>
      </w:r>
      <w:proofErr w:type="spellStart"/>
      <w:r>
        <w:rPr>
          <w:rFonts w:ascii="微软雅黑" w:eastAsia="微软雅黑" w:hAnsi="微软雅黑"/>
          <w:sz w:val="24"/>
          <w:szCs w:val="24"/>
        </w:rPr>
        <w:t>ArrayBlockingQuene</w:t>
      </w:r>
      <w:proofErr w:type="spellEnd"/>
      <w:r>
        <w:rPr>
          <w:rFonts w:ascii="微软雅黑" w:eastAsia="微软雅黑" w:hAnsi="微软雅黑"/>
          <w:sz w:val="24"/>
          <w:szCs w:val="24"/>
        </w:rPr>
        <w:t>；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 xml:space="preserve">  3、</w:t>
      </w:r>
      <w:proofErr w:type="spellStart"/>
      <w:r>
        <w:rPr>
          <w:rFonts w:ascii="微软雅黑" w:eastAsia="微软雅黑" w:hAnsi="微软雅黑"/>
          <w:sz w:val="24"/>
          <w:szCs w:val="24"/>
        </w:rPr>
        <w:t>SynchronousQuene</w:t>
      </w:r>
      <w:proofErr w:type="spellEnd"/>
      <w:r>
        <w:rPr>
          <w:rFonts w:ascii="微软雅黑" w:eastAsia="微软雅黑" w:hAnsi="微软雅黑"/>
          <w:sz w:val="24"/>
          <w:szCs w:val="24"/>
        </w:rPr>
        <w:t>：一个不存储元素的阻塞队列，每个插入操作必须等到另一个线程调用移除操作，否则插入操作一直处于阻塞状态，吞吐量通常要高于</w:t>
      </w:r>
      <w:proofErr w:type="spellStart"/>
      <w:r>
        <w:rPr>
          <w:rFonts w:ascii="微软雅黑" w:eastAsia="微软雅黑" w:hAnsi="微软雅黑"/>
          <w:sz w:val="24"/>
          <w:szCs w:val="24"/>
        </w:rPr>
        <w:t>LinkedBlockingQuene</w:t>
      </w:r>
      <w:proofErr w:type="spellEnd"/>
      <w:r>
        <w:rPr>
          <w:rFonts w:ascii="微软雅黑" w:eastAsia="微软雅黑" w:hAnsi="微软雅黑"/>
          <w:sz w:val="24"/>
          <w:szCs w:val="24"/>
        </w:rPr>
        <w:t>；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4、</w:t>
      </w:r>
      <w:proofErr w:type="spellStart"/>
      <w:r>
        <w:rPr>
          <w:rFonts w:ascii="微软雅黑" w:eastAsia="微软雅黑" w:hAnsi="微软雅黑"/>
          <w:sz w:val="24"/>
          <w:szCs w:val="24"/>
        </w:rPr>
        <w:t>priorityBlockingQuene</w:t>
      </w:r>
      <w:proofErr w:type="spellEnd"/>
      <w:r>
        <w:rPr>
          <w:rFonts w:ascii="微软雅黑" w:eastAsia="微软雅黑" w:hAnsi="微软雅黑"/>
          <w:sz w:val="24"/>
          <w:szCs w:val="24"/>
        </w:rPr>
        <w:t>：具有优先级的</w:t>
      </w:r>
      <w:r>
        <w:rPr>
          <w:rFonts w:ascii="微软雅黑" w:eastAsia="微软雅黑" w:hAnsi="微软雅黑"/>
          <w:b/>
          <w:bCs/>
          <w:sz w:val="24"/>
          <w:szCs w:val="24"/>
        </w:rPr>
        <w:t>无界</w:t>
      </w:r>
      <w:r>
        <w:rPr>
          <w:rFonts w:ascii="微软雅黑" w:eastAsia="微软雅黑" w:hAnsi="微软雅黑"/>
          <w:sz w:val="24"/>
          <w:szCs w:val="24"/>
        </w:rPr>
        <w:t>阻塞队列；</w:t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r>
        <w:t>阻塞队列：</w:t>
      </w:r>
    </w:p>
    <w:p w:rsidR="009532BD" w:rsidRDefault="003B5AF1">
      <w:r>
        <w:t>在任意时刻，不管并发有多高，永远只有一个线程能够进行队列的入队或出队操作！</w:t>
      </w:r>
    </w:p>
    <w:p w:rsidR="009532BD" w:rsidRDefault="003B5AF1">
      <w:r>
        <w:t>线程安全的队列</w:t>
      </w:r>
    </w:p>
    <w:p w:rsidR="009532BD" w:rsidRDefault="009532BD"/>
    <w:p w:rsidR="009532BD" w:rsidRDefault="003B5AF1">
      <w:r>
        <w:t>有界</w:t>
      </w:r>
      <w:r>
        <w:t xml:space="preserve"> | </w:t>
      </w:r>
      <w:r>
        <w:t>无界</w:t>
      </w:r>
    </w:p>
    <w:p w:rsidR="009532BD" w:rsidRDefault="003B5AF1">
      <w:r>
        <w:t>有界：队列有大小。队列满，只能进行出队操作，所有入队操作必须等待，也就是被阻塞；队列空，只能进行入队操作，所有出队的操作必须等待</w:t>
      </w:r>
    </w:p>
    <w:p w:rsidR="009532BD" w:rsidRDefault="003B5AF1">
      <w:r>
        <w:t>无界：理论上是无界的，实际上受物理主机内存的大小限制</w:t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numPr>
          <w:ilvl w:val="0"/>
          <w:numId w:val="11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threadFactory</w:t>
      </w:r>
      <w:proofErr w:type="spellEnd"/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它是</w:t>
      </w:r>
      <w:proofErr w:type="spellStart"/>
      <w:r>
        <w:rPr>
          <w:rFonts w:ascii="微软雅黑" w:eastAsia="微软雅黑" w:hAnsi="微软雅黑"/>
          <w:sz w:val="24"/>
          <w:szCs w:val="24"/>
        </w:rPr>
        <w:t>ThreadFactory</w:t>
      </w:r>
      <w:proofErr w:type="spellEnd"/>
      <w:r>
        <w:rPr>
          <w:rFonts w:ascii="微软雅黑" w:eastAsia="微软雅黑" w:hAnsi="微软雅黑"/>
          <w:sz w:val="24"/>
          <w:szCs w:val="24"/>
        </w:rPr>
        <w:t>类型的变量，用来创建新线程。默认使用</w:t>
      </w:r>
      <w:proofErr w:type="spellStart"/>
      <w:r>
        <w:rPr>
          <w:rFonts w:ascii="微软雅黑" w:eastAsia="微软雅黑" w:hAnsi="微软雅黑"/>
          <w:sz w:val="24"/>
          <w:szCs w:val="24"/>
        </w:rPr>
        <w:t>Executors.defaultThreadFactory</w:t>
      </w:r>
      <w:proofErr w:type="spellEnd"/>
      <w:r>
        <w:rPr>
          <w:rFonts w:ascii="微软雅黑" w:eastAsia="微软雅黑" w:hAnsi="微软雅黑"/>
          <w:sz w:val="24"/>
          <w:szCs w:val="24"/>
        </w:rPr>
        <w:t>() 来创建线程。使用默认的</w:t>
      </w:r>
      <w:proofErr w:type="spellStart"/>
      <w:r>
        <w:rPr>
          <w:rFonts w:ascii="微软雅黑" w:eastAsia="微软雅黑" w:hAnsi="微软雅黑"/>
          <w:sz w:val="24"/>
          <w:szCs w:val="24"/>
        </w:rPr>
        <w:t>ThreadFactory</w:t>
      </w:r>
      <w:proofErr w:type="spellEnd"/>
      <w:r>
        <w:rPr>
          <w:rFonts w:ascii="微软雅黑" w:eastAsia="微软雅黑" w:hAnsi="微软雅黑"/>
          <w:sz w:val="24"/>
          <w:szCs w:val="24"/>
        </w:rPr>
        <w:t>来创建线程时，会使新创建的线程具有相同的NORM_PRIORITY优先级并且是非守护线程，同时也设置了线程的名称。</w:t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numPr>
          <w:ilvl w:val="0"/>
          <w:numId w:val="12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handler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线程池的饱和策略，当阻塞队列满了，且没有空闲的工作线程，如果继续提交任务，必须采取一种策略处理该任务，线程池提供了4种策略：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ThreadPoolExecutor.</w:t>
      </w:r>
      <w:r>
        <w:rPr>
          <w:rFonts w:ascii="微软雅黑" w:eastAsia="微软雅黑" w:hAnsi="微软雅黑"/>
          <w:color w:val="FF9900"/>
          <w:sz w:val="24"/>
          <w:szCs w:val="24"/>
        </w:rPr>
        <w:t>AbortPolicy</w:t>
      </w:r>
      <w:proofErr w:type="spellEnd"/>
      <w:r>
        <w:rPr>
          <w:rFonts w:ascii="微软雅黑" w:eastAsia="微软雅黑" w:hAnsi="微软雅黑"/>
          <w:sz w:val="24"/>
          <w:szCs w:val="24"/>
        </w:rPr>
        <w:t>:丢弃任务并抛出</w:t>
      </w:r>
      <w:proofErr w:type="spellStart"/>
      <w:r>
        <w:rPr>
          <w:rFonts w:ascii="微软雅黑" w:eastAsia="微软雅黑" w:hAnsi="微软雅黑"/>
          <w:sz w:val="24"/>
          <w:szCs w:val="24"/>
        </w:rPr>
        <w:t>RejectedExecutionException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异常。 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ThreadPoolExecutor.</w:t>
      </w:r>
      <w:r>
        <w:rPr>
          <w:rFonts w:ascii="微软雅黑" w:eastAsia="微软雅黑" w:hAnsi="微软雅黑"/>
          <w:color w:val="FF9900"/>
          <w:sz w:val="24"/>
          <w:szCs w:val="24"/>
        </w:rPr>
        <w:t>DiscardPolicy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：也是丢弃任务，但是不抛出异常。 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ThreadPoolExecutor.</w:t>
      </w:r>
      <w:r>
        <w:rPr>
          <w:rFonts w:ascii="微软雅黑" w:eastAsia="微软雅黑" w:hAnsi="微软雅黑"/>
          <w:color w:val="FF9900"/>
          <w:sz w:val="24"/>
          <w:szCs w:val="24"/>
        </w:rPr>
        <w:t>DiscardOldestPolicy</w:t>
      </w:r>
      <w:proofErr w:type="spellEnd"/>
      <w:r>
        <w:rPr>
          <w:rFonts w:ascii="微软雅黑" w:eastAsia="微软雅黑" w:hAnsi="微软雅黑"/>
          <w:sz w:val="24"/>
          <w:szCs w:val="24"/>
        </w:rPr>
        <w:t>：丢弃队列最前面的任务，然后重新尝试执行任务（重复此过程）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ThreadPoolExecutor.</w:t>
      </w:r>
      <w:r>
        <w:rPr>
          <w:rFonts w:ascii="微软雅黑" w:eastAsia="微软雅黑" w:hAnsi="微软雅黑"/>
          <w:color w:val="FF9900"/>
          <w:sz w:val="24"/>
          <w:szCs w:val="24"/>
        </w:rPr>
        <w:t>CallerRunsPolicy</w:t>
      </w:r>
      <w:proofErr w:type="spellEnd"/>
      <w:r>
        <w:rPr>
          <w:rFonts w:ascii="微软雅黑" w:eastAsia="微软雅黑" w:hAnsi="微软雅黑"/>
          <w:sz w:val="24"/>
          <w:szCs w:val="24"/>
        </w:rPr>
        <w:t>：“调用者运行”一种调节机制，该策略既不会抛弃任务，也不会抛出异常，而是将某些任务回退到调用者（由调用线程处理该任务），从而降低新任务的流量</w:t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Pr="002826F0" w:rsidRDefault="003B5AF1" w:rsidP="002826F0">
      <w:pPr>
        <w:pStyle w:val="a8"/>
        <w:numPr>
          <w:ilvl w:val="0"/>
          <w:numId w:val="1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2826F0">
        <w:rPr>
          <w:rFonts w:ascii="微软雅黑" w:eastAsia="微软雅黑" w:hAnsi="微软雅黑"/>
          <w:sz w:val="24"/>
          <w:szCs w:val="24"/>
        </w:rPr>
        <w:t>上面的4种策略都是</w:t>
      </w:r>
      <w:proofErr w:type="spellStart"/>
      <w:r w:rsidRPr="002826F0">
        <w:rPr>
          <w:rFonts w:ascii="微软雅黑" w:eastAsia="微软雅黑" w:hAnsi="微软雅黑"/>
          <w:sz w:val="24"/>
          <w:szCs w:val="24"/>
        </w:rPr>
        <w:t>ThreadPoolExecutor</w:t>
      </w:r>
      <w:proofErr w:type="spellEnd"/>
      <w:r w:rsidRPr="002826F0">
        <w:rPr>
          <w:rFonts w:ascii="微软雅黑" w:eastAsia="微软雅黑" w:hAnsi="微软雅黑"/>
          <w:sz w:val="24"/>
          <w:szCs w:val="24"/>
        </w:rPr>
        <w:t>的内部类。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当然也可以根据应用场景实现</w:t>
      </w:r>
      <w:proofErr w:type="spellStart"/>
      <w:r>
        <w:rPr>
          <w:rFonts w:ascii="微软雅黑" w:eastAsia="微软雅黑" w:hAnsi="微软雅黑"/>
          <w:sz w:val="24"/>
          <w:szCs w:val="24"/>
        </w:rPr>
        <w:t>RejectedExecutionHandler</w:t>
      </w:r>
      <w:proofErr w:type="spellEnd"/>
      <w:r>
        <w:rPr>
          <w:rFonts w:ascii="微软雅黑" w:eastAsia="微软雅黑" w:hAnsi="微软雅黑"/>
          <w:sz w:val="24"/>
          <w:szCs w:val="24"/>
        </w:rPr>
        <w:t>接口，自定义饱和策略，</w:t>
      </w:r>
      <w:proofErr w:type="gramStart"/>
      <w:r>
        <w:rPr>
          <w:rFonts w:ascii="微软雅黑" w:eastAsia="微软雅黑" w:hAnsi="微软雅黑"/>
          <w:sz w:val="24"/>
          <w:szCs w:val="24"/>
        </w:rPr>
        <w:t>如记录</w:t>
      </w:r>
      <w:proofErr w:type="gramEnd"/>
      <w:r>
        <w:rPr>
          <w:rFonts w:ascii="微软雅黑" w:eastAsia="微软雅黑" w:hAnsi="微软雅黑"/>
          <w:sz w:val="24"/>
          <w:szCs w:val="24"/>
        </w:rPr>
        <w:t>日志或持久化存储不能处理的任务。</w:t>
      </w:r>
    </w:p>
    <w:p w:rsidR="00405338" w:rsidRDefault="0040533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405338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8120" cy="2889056"/>
            <wp:effectExtent l="0" t="0" r="0" b="6985"/>
            <wp:docPr id="8" name="图片 8" descr="C:\Users\ADMINI~1\AppData\Local\Temp\WeChat Files\052ba505140c672c591dc0cbdbe2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052ba505140c672c591dc0cbdbe264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88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深入剖析线程</w:t>
      </w:r>
      <w:proofErr w:type="gramStart"/>
      <w:r>
        <w:rPr>
          <w:rFonts w:ascii="微软雅黑" w:eastAsia="微软雅黑" w:hAnsi="微软雅黑"/>
        </w:rPr>
        <w:t>池实现</w:t>
      </w:r>
      <w:proofErr w:type="gramEnd"/>
      <w:r>
        <w:rPr>
          <w:rFonts w:ascii="微软雅黑" w:eastAsia="微软雅黑" w:hAnsi="微软雅黑"/>
        </w:rPr>
        <w:t>原理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2806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BD" w:rsidRDefault="003B5AF1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线程</w:t>
      </w:r>
      <w:proofErr w:type="gramStart"/>
      <w:r>
        <w:rPr>
          <w:rFonts w:ascii="微软雅黑" w:eastAsia="微软雅黑" w:hAnsi="微软雅黑"/>
        </w:rPr>
        <w:t>池执行</w:t>
      </w:r>
      <w:proofErr w:type="gramEnd"/>
      <w:r>
        <w:rPr>
          <w:rFonts w:ascii="微软雅黑" w:eastAsia="微软雅黑" w:hAnsi="微软雅黑"/>
        </w:rPr>
        <w:t>过程</w:t>
      </w:r>
    </w:p>
    <w:p w:rsidR="009532BD" w:rsidRDefault="003B5AF1">
      <w:pPr>
        <w:numPr>
          <w:ilvl w:val="0"/>
          <w:numId w:val="13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当N多任务提交过来，</w:t>
      </w:r>
      <w:proofErr w:type="gramStart"/>
      <w:r>
        <w:rPr>
          <w:rFonts w:ascii="微软雅黑" w:eastAsia="微软雅黑" w:hAnsi="微软雅黑"/>
          <w:sz w:val="24"/>
          <w:szCs w:val="24"/>
        </w:rPr>
        <w:t>线程池只接收</w:t>
      </w:r>
      <w:proofErr w:type="gramEnd"/>
      <w:r>
        <w:rPr>
          <w:rFonts w:ascii="微软雅黑" w:eastAsia="微软雅黑" w:hAnsi="微软雅黑"/>
          <w:sz w:val="24"/>
          <w:szCs w:val="24"/>
        </w:rPr>
        <w:t>固定的任务，必须</w:t>
      </w:r>
      <w:proofErr w:type="gramStart"/>
      <w:r>
        <w:rPr>
          <w:rFonts w:ascii="微软雅黑" w:eastAsia="微软雅黑" w:hAnsi="微软雅黑"/>
          <w:sz w:val="24"/>
          <w:szCs w:val="24"/>
        </w:rPr>
        <w:t>要是实现</w:t>
      </w:r>
      <w:proofErr w:type="gramEnd"/>
      <w:r>
        <w:rPr>
          <w:rFonts w:ascii="微软雅黑" w:eastAsia="微软雅黑" w:hAnsi="微软雅黑"/>
          <w:sz w:val="24"/>
          <w:szCs w:val="24"/>
        </w:rPr>
        <w:t>Runnable接口，或者Callable接口的任务；</w:t>
      </w:r>
    </w:p>
    <w:p w:rsidR="009532BD" w:rsidRDefault="003B5AF1">
      <w:pPr>
        <w:numPr>
          <w:ilvl w:val="0"/>
          <w:numId w:val="13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任务通过</w:t>
      </w:r>
      <w:proofErr w:type="spellStart"/>
      <w:r>
        <w:rPr>
          <w:rFonts w:ascii="微软雅黑" w:eastAsia="微软雅黑" w:hAnsi="微软雅黑"/>
          <w:sz w:val="24"/>
          <w:szCs w:val="24"/>
        </w:rPr>
        <w:t>pool.execute</w:t>
      </w:r>
      <w:proofErr w:type="spellEnd"/>
      <w:r>
        <w:rPr>
          <w:rFonts w:ascii="微软雅黑" w:eastAsia="微软雅黑" w:hAnsi="微软雅黑"/>
          <w:sz w:val="24"/>
          <w:szCs w:val="24"/>
        </w:rPr>
        <w:t>()方法丢到线程池里面去，然后由线程池自行决定</w:t>
      </w:r>
      <w:r>
        <w:rPr>
          <w:rFonts w:ascii="微软雅黑" w:eastAsia="微软雅黑" w:hAnsi="微软雅黑"/>
          <w:sz w:val="24"/>
          <w:szCs w:val="24"/>
        </w:rPr>
        <w:lastRenderedPageBreak/>
        <w:t>怎么去调用</w:t>
      </w:r>
    </w:p>
    <w:p w:rsidR="009532BD" w:rsidRDefault="003B5AF1">
      <w:pPr>
        <w:numPr>
          <w:ilvl w:val="0"/>
          <w:numId w:val="13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以上面示例为例：</w:t>
      </w:r>
    </w:p>
    <w:p w:rsidR="009532BD" w:rsidRDefault="003B5AF1">
      <w:pPr>
        <w:numPr>
          <w:ilvl w:val="1"/>
          <w:numId w:val="13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首先来了两个任务，线程池会创建两个核心线程去执行这两个任务</w:t>
      </w:r>
    </w:p>
    <w:p w:rsidR="009532BD" w:rsidRDefault="003B5AF1">
      <w:pPr>
        <w:numPr>
          <w:ilvl w:val="1"/>
          <w:numId w:val="13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当来第三个任务的时候，核心线程</w:t>
      </w:r>
      <w:proofErr w:type="gramStart"/>
      <w:r>
        <w:rPr>
          <w:rFonts w:ascii="微软雅黑" w:eastAsia="微软雅黑" w:hAnsi="微软雅黑"/>
          <w:sz w:val="24"/>
          <w:szCs w:val="24"/>
        </w:rPr>
        <w:t>池已经</w:t>
      </w:r>
      <w:proofErr w:type="gramEnd"/>
      <w:r>
        <w:rPr>
          <w:rFonts w:ascii="微软雅黑" w:eastAsia="微软雅黑" w:hAnsi="微软雅黑"/>
          <w:sz w:val="24"/>
          <w:szCs w:val="24"/>
        </w:rPr>
        <w:t>满了</w:t>
      </w:r>
    </w:p>
    <w:p w:rsidR="009532BD" w:rsidRDefault="003B5AF1">
      <w:pPr>
        <w:numPr>
          <w:ilvl w:val="1"/>
          <w:numId w:val="13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第三个任务会被放到阻塞队列里面去，直到把队列放满</w:t>
      </w:r>
    </w:p>
    <w:p w:rsidR="009532BD" w:rsidRDefault="003B5AF1">
      <w:pPr>
        <w:numPr>
          <w:ilvl w:val="1"/>
          <w:numId w:val="13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当阻塞队列放满了之后，就会创建非核心线程执行任务</w:t>
      </w:r>
    </w:p>
    <w:p w:rsidR="009532BD" w:rsidRDefault="003B5AF1">
      <w:pPr>
        <w:numPr>
          <w:ilvl w:val="1"/>
          <w:numId w:val="13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当核心</w:t>
      </w:r>
      <w:proofErr w:type="gramEnd"/>
      <w:r>
        <w:rPr>
          <w:rFonts w:ascii="微软雅黑" w:eastAsia="微软雅黑" w:hAnsi="微软雅黑"/>
          <w:sz w:val="24"/>
          <w:szCs w:val="24"/>
        </w:rPr>
        <w:t>线程，阻塞队列，非核心线程都满了之后，就会触发拒绝策略</w:t>
      </w:r>
    </w:p>
    <w:p w:rsidR="009532BD" w:rsidRDefault="003B5AF1">
      <w:pPr>
        <w:numPr>
          <w:ilvl w:val="1"/>
          <w:numId w:val="13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线程</w:t>
      </w:r>
      <w:proofErr w:type="gramStart"/>
      <w:r>
        <w:rPr>
          <w:rFonts w:ascii="微软雅黑" w:eastAsia="微软雅黑" w:hAnsi="微软雅黑"/>
          <w:sz w:val="24"/>
          <w:szCs w:val="24"/>
        </w:rPr>
        <w:t>池已经</w:t>
      </w:r>
      <w:proofErr w:type="gramEnd"/>
      <w:r>
        <w:rPr>
          <w:rFonts w:ascii="微软雅黑" w:eastAsia="微软雅黑" w:hAnsi="微软雅黑"/>
          <w:sz w:val="24"/>
          <w:szCs w:val="24"/>
        </w:rPr>
        <w:t>默认定义了四种拒绝策略，也可以自己去扩充自定义拒绝策略</w:t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源码分析</w:t>
      </w:r>
    </w:p>
    <w:p w:rsidR="009532BD" w:rsidRDefault="003B5AF1">
      <w:pPr>
        <w:pStyle w:val="3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1、线程</w:t>
      </w:r>
      <w:proofErr w:type="gramStart"/>
      <w:r>
        <w:rPr>
          <w:rFonts w:ascii="微软雅黑" w:eastAsia="微软雅黑" w:hAnsi="微软雅黑"/>
        </w:rPr>
        <w:t>池生命</w:t>
      </w:r>
      <w:proofErr w:type="gramEnd"/>
      <w:r>
        <w:rPr>
          <w:rFonts w:ascii="微软雅黑" w:eastAsia="微软雅黑" w:hAnsi="微软雅黑"/>
        </w:rPr>
        <w:t>状态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Running ：能接收新任务，以及处理已经添加的任务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Shutdown：不接受新任务，可以处理已经添加的任务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Stop：不接收新任务，不处理已经添加的任务，并且</w:t>
      </w:r>
      <w:proofErr w:type="gramStart"/>
      <w:r>
        <w:rPr>
          <w:rFonts w:ascii="微软雅黑" w:eastAsia="微软雅黑" w:hAnsi="微软雅黑"/>
          <w:sz w:val="24"/>
          <w:szCs w:val="24"/>
        </w:rPr>
        <w:t>中断中断</w:t>
      </w:r>
      <w:proofErr w:type="gramEnd"/>
      <w:r>
        <w:rPr>
          <w:rFonts w:ascii="微软雅黑" w:eastAsia="微软雅黑" w:hAnsi="微软雅黑"/>
          <w:sz w:val="24"/>
          <w:szCs w:val="24"/>
        </w:rPr>
        <w:t>正在处理的任务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Tidying：所有的任务已经终止，</w:t>
      </w:r>
      <w:proofErr w:type="spellStart"/>
      <w:r>
        <w:rPr>
          <w:rFonts w:ascii="微软雅黑" w:eastAsia="微软雅黑" w:hAnsi="微软雅黑"/>
          <w:sz w:val="24"/>
          <w:szCs w:val="24"/>
        </w:rPr>
        <w:t>ctl</w:t>
      </w:r>
      <w:proofErr w:type="spellEnd"/>
      <w:r>
        <w:rPr>
          <w:rFonts w:ascii="微软雅黑" w:eastAsia="微软雅黑" w:hAnsi="微软雅黑"/>
          <w:sz w:val="24"/>
          <w:szCs w:val="24"/>
        </w:rPr>
        <w:t>记录的任务数量为“0”（</w:t>
      </w:r>
      <w:proofErr w:type="spellStart"/>
      <w:r>
        <w:rPr>
          <w:rFonts w:ascii="微软雅黑" w:eastAsia="微软雅黑" w:hAnsi="微软雅黑"/>
          <w:sz w:val="24"/>
          <w:szCs w:val="24"/>
        </w:rPr>
        <w:t>ctl</w:t>
      </w:r>
      <w:proofErr w:type="spellEnd"/>
      <w:r>
        <w:rPr>
          <w:rFonts w:ascii="微软雅黑" w:eastAsia="微软雅黑" w:hAnsi="微软雅黑"/>
          <w:sz w:val="24"/>
          <w:szCs w:val="24"/>
        </w:rPr>
        <w:t>负责记录线程池的运行状态与活动线程数）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Terminated：线程</w:t>
      </w:r>
      <w:proofErr w:type="gramStart"/>
      <w:r>
        <w:rPr>
          <w:rFonts w:ascii="微软雅黑" w:eastAsia="微软雅黑" w:hAnsi="微软雅黑"/>
          <w:sz w:val="24"/>
          <w:szCs w:val="24"/>
        </w:rPr>
        <w:t>池彻底</w:t>
      </w:r>
      <w:proofErr w:type="gramEnd"/>
      <w:r>
        <w:rPr>
          <w:rFonts w:ascii="微软雅黑" w:eastAsia="微软雅黑" w:hAnsi="微软雅黑"/>
          <w:sz w:val="24"/>
          <w:szCs w:val="24"/>
        </w:rPr>
        <w:t>终止，则线程池转化为terminated状态</w:t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14058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pStyle w:val="3"/>
        <w:jc w:val="left"/>
        <w:rPr>
          <w:rFonts w:ascii="Verdana, Arial, Helvetica, sans" w:eastAsia="Verdana, Arial, Helvetica, sans" w:hAnsi="Verdana, Arial, Helvetica, sans"/>
          <w:color w:val="000000"/>
        </w:rPr>
      </w:pPr>
      <w:r>
        <w:rPr>
          <w:rFonts w:ascii="微软雅黑" w:eastAsia="微软雅黑" w:hAnsi="微软雅黑"/>
        </w:rPr>
        <w:t>2、任务执行：</w:t>
      </w:r>
      <w:r>
        <w:rPr>
          <w:rFonts w:ascii="Verdana, Arial, Helvetica, sans" w:eastAsia="Verdana, Arial, Helvetica, sans" w:hAnsi="Verdana, Arial, Helvetica, sans"/>
          <w:color w:val="000000"/>
        </w:rPr>
        <w:t>execute（）</w:t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snapToGrid w:val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源码分析</w:t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简单来说，在执行execute()方法时如果状态一直是RUNNING时，的执行过程如下：</w:t>
      </w:r>
    </w:p>
    <w:p w:rsidR="009532BD" w:rsidRDefault="003B5AF1">
      <w:pPr>
        <w:numPr>
          <w:ilvl w:val="0"/>
          <w:numId w:val="14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</w:t>
      </w:r>
      <w:proofErr w:type="spellStart"/>
      <w:r>
        <w:rPr>
          <w:rFonts w:ascii="微软雅黑" w:eastAsia="微软雅黑" w:hAnsi="微软雅黑"/>
          <w:sz w:val="24"/>
          <w:szCs w:val="24"/>
        </w:rPr>
        <w:t>workerCount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&lt; </w:t>
      </w:r>
      <w:proofErr w:type="spellStart"/>
      <w:r>
        <w:rPr>
          <w:rFonts w:ascii="微软雅黑" w:eastAsia="微软雅黑" w:hAnsi="微软雅黑"/>
          <w:sz w:val="24"/>
          <w:szCs w:val="24"/>
        </w:rPr>
        <w:t>corePoolSize</w:t>
      </w:r>
      <w:proofErr w:type="spellEnd"/>
      <w:r>
        <w:rPr>
          <w:rFonts w:ascii="微软雅黑" w:eastAsia="微软雅黑" w:hAnsi="微软雅黑"/>
          <w:sz w:val="24"/>
          <w:szCs w:val="24"/>
        </w:rPr>
        <w:t>，则创建并启动一个线程来执行新提交的任务；</w:t>
      </w:r>
    </w:p>
    <w:p w:rsidR="009532BD" w:rsidRDefault="003B5AF1">
      <w:pPr>
        <w:numPr>
          <w:ilvl w:val="0"/>
          <w:numId w:val="14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</w:t>
      </w:r>
      <w:proofErr w:type="spellStart"/>
      <w:r>
        <w:rPr>
          <w:rFonts w:ascii="微软雅黑" w:eastAsia="微软雅黑" w:hAnsi="微软雅黑"/>
          <w:sz w:val="24"/>
          <w:szCs w:val="24"/>
        </w:rPr>
        <w:t>workerCount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&gt;= </w:t>
      </w:r>
      <w:proofErr w:type="spellStart"/>
      <w:r>
        <w:rPr>
          <w:rFonts w:ascii="微软雅黑" w:eastAsia="微软雅黑" w:hAnsi="微软雅黑"/>
          <w:sz w:val="24"/>
          <w:szCs w:val="24"/>
        </w:rPr>
        <w:t>corePoolSize</w:t>
      </w:r>
      <w:proofErr w:type="spellEnd"/>
      <w:r>
        <w:rPr>
          <w:rFonts w:ascii="微软雅黑" w:eastAsia="微软雅黑" w:hAnsi="微软雅黑"/>
          <w:sz w:val="24"/>
          <w:szCs w:val="24"/>
        </w:rPr>
        <w:t>，且线程池内的阻塞队列未满，则将任务添加到该阻塞队列中；</w:t>
      </w:r>
    </w:p>
    <w:p w:rsidR="009532BD" w:rsidRDefault="003B5AF1">
      <w:pPr>
        <w:numPr>
          <w:ilvl w:val="0"/>
          <w:numId w:val="14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</w:t>
      </w:r>
      <w:proofErr w:type="spellStart"/>
      <w:r>
        <w:rPr>
          <w:rFonts w:ascii="微软雅黑" w:eastAsia="微软雅黑" w:hAnsi="微软雅黑"/>
          <w:sz w:val="24"/>
          <w:szCs w:val="24"/>
        </w:rPr>
        <w:t>workerCount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&gt;= </w:t>
      </w:r>
      <w:proofErr w:type="spellStart"/>
      <w:r>
        <w:rPr>
          <w:rFonts w:ascii="微软雅黑" w:eastAsia="微软雅黑" w:hAnsi="微软雅黑"/>
          <w:sz w:val="24"/>
          <w:szCs w:val="24"/>
        </w:rPr>
        <w:t>corePoolSize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&amp;&amp; </w:t>
      </w:r>
      <w:proofErr w:type="spellStart"/>
      <w:r>
        <w:rPr>
          <w:rFonts w:ascii="微软雅黑" w:eastAsia="微软雅黑" w:hAnsi="微软雅黑"/>
          <w:sz w:val="24"/>
          <w:szCs w:val="24"/>
        </w:rPr>
        <w:t>workerCount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&lt; </w:t>
      </w:r>
      <w:proofErr w:type="spellStart"/>
      <w:r>
        <w:rPr>
          <w:rFonts w:ascii="微软雅黑" w:eastAsia="微软雅黑" w:hAnsi="微软雅黑"/>
          <w:sz w:val="24"/>
          <w:szCs w:val="24"/>
        </w:rPr>
        <w:t>maximumPoolSize</w:t>
      </w:r>
      <w:proofErr w:type="spellEnd"/>
      <w:r>
        <w:rPr>
          <w:rFonts w:ascii="微软雅黑" w:eastAsia="微软雅黑" w:hAnsi="微软雅黑"/>
          <w:sz w:val="24"/>
          <w:szCs w:val="24"/>
        </w:rPr>
        <w:t>，且线程池内的阻塞队列已满，则创建并启动一个线程来执行新提交的任务；</w:t>
      </w:r>
    </w:p>
    <w:p w:rsidR="009532BD" w:rsidRDefault="003B5AF1">
      <w:pPr>
        <w:numPr>
          <w:ilvl w:val="0"/>
          <w:numId w:val="14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</w:t>
      </w:r>
      <w:proofErr w:type="spellStart"/>
      <w:r>
        <w:rPr>
          <w:rFonts w:ascii="微软雅黑" w:eastAsia="微软雅黑" w:hAnsi="微软雅黑"/>
          <w:sz w:val="24"/>
          <w:szCs w:val="24"/>
        </w:rPr>
        <w:t>workerCount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&gt;= </w:t>
      </w:r>
      <w:proofErr w:type="spellStart"/>
      <w:r>
        <w:rPr>
          <w:rFonts w:ascii="微软雅黑" w:eastAsia="微软雅黑" w:hAnsi="微软雅黑"/>
          <w:sz w:val="24"/>
          <w:szCs w:val="24"/>
        </w:rPr>
        <w:t>maximumPoolSize</w:t>
      </w:r>
      <w:proofErr w:type="spellEnd"/>
      <w:r>
        <w:rPr>
          <w:rFonts w:ascii="微软雅黑" w:eastAsia="微软雅黑" w:hAnsi="微软雅黑"/>
          <w:sz w:val="24"/>
          <w:szCs w:val="24"/>
        </w:rPr>
        <w:t>，并且线程池内的阻塞队列已满, 则根据拒绝策略来处理该任务, 默认的处理方式是直接抛异常。</w:t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execute方法执行流程如下：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48742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如何合理配置线程池的大小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我们知道，环境具有多变性，</w:t>
      </w:r>
      <w:r>
        <w:rPr>
          <w:rFonts w:ascii="微软雅黑" w:eastAsia="微软雅黑" w:hAnsi="微软雅黑"/>
          <w:b/>
          <w:bCs/>
          <w:sz w:val="24"/>
          <w:szCs w:val="24"/>
        </w:rPr>
        <w:t>设置一个绝对精准的</w:t>
      </w:r>
      <w:proofErr w:type="gramStart"/>
      <w:r>
        <w:rPr>
          <w:rFonts w:ascii="微软雅黑" w:eastAsia="微软雅黑" w:hAnsi="微软雅黑"/>
          <w:b/>
          <w:bCs/>
          <w:sz w:val="24"/>
          <w:szCs w:val="24"/>
        </w:rPr>
        <w:t>线程数其实</w:t>
      </w:r>
      <w:proofErr w:type="gramEnd"/>
      <w:r>
        <w:rPr>
          <w:rFonts w:ascii="微软雅黑" w:eastAsia="微软雅黑" w:hAnsi="微软雅黑"/>
          <w:b/>
          <w:bCs/>
          <w:sz w:val="24"/>
          <w:szCs w:val="24"/>
        </w:rPr>
        <w:t>是不大可能的</w:t>
      </w:r>
      <w:r>
        <w:rPr>
          <w:rFonts w:ascii="微软雅黑" w:eastAsia="微软雅黑" w:hAnsi="微软雅黑"/>
          <w:sz w:val="24"/>
          <w:szCs w:val="24"/>
        </w:rPr>
        <w:t>，但我们可以通过一些实际操作因素来计算出一个合理的线程数，避免由于线程</w:t>
      </w:r>
      <w:proofErr w:type="gramStart"/>
      <w:r>
        <w:rPr>
          <w:rFonts w:ascii="微软雅黑" w:eastAsia="微软雅黑" w:hAnsi="微软雅黑"/>
          <w:sz w:val="24"/>
          <w:szCs w:val="24"/>
        </w:rPr>
        <w:t>池设置</w:t>
      </w:r>
      <w:proofErr w:type="gramEnd"/>
      <w:r>
        <w:rPr>
          <w:rFonts w:ascii="微软雅黑" w:eastAsia="微软雅黑" w:hAnsi="微软雅黑"/>
          <w:sz w:val="24"/>
          <w:szCs w:val="24"/>
        </w:rPr>
        <w:t>不合理而导致的性能问题。下面我们就来看看具体的计算方法。</w:t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snapToGrid w:val="0"/>
        <w:jc w:val="left"/>
        <w:rPr>
          <w:rFonts w:ascii="&quot;PingFang SC&quot;, &quot;Lantinghei SC&quot;," w:eastAsia="&quot;PingFang SC&quot;, &quot;Lantinghei SC&quot;," w:hAnsi="&quot;PingFang SC&quot;, &quot;Lantinghei SC&quot;,"/>
          <w:color w:val="333333"/>
          <w:sz w:val="24"/>
          <w:szCs w:val="24"/>
          <w:shd w:val="clear" w:color="auto" w:fill="FFFFFF"/>
        </w:rPr>
      </w:pPr>
      <w:r>
        <w:rPr>
          <w:rFonts w:ascii="&quot;PingFang SC&quot;, &quot;Lantinghei SC&quot;," w:eastAsia="&quot;PingFang SC&quot;, &quot;Lantinghei SC&quot;," w:hAnsi="&quot;PingFang SC&quot;, &quot;Lantinghei SC&quot;,"/>
          <w:color w:val="333333"/>
          <w:sz w:val="24"/>
          <w:szCs w:val="24"/>
          <w:shd w:val="clear" w:color="auto" w:fill="FFFFFF"/>
        </w:rPr>
        <w:t>一般多线程执行的任务类型可以分为 CPU 密集型和 I/O 密集型，根据不同的任务类型，我们计算</w:t>
      </w:r>
      <w:proofErr w:type="gramStart"/>
      <w:r>
        <w:rPr>
          <w:rFonts w:ascii="&quot;PingFang SC&quot;, &quot;Lantinghei SC&quot;," w:eastAsia="&quot;PingFang SC&quot;, &quot;Lantinghei SC&quot;," w:hAnsi="&quot;PingFang SC&quot;, &quot;Lantinghei SC&quot;,"/>
          <w:color w:val="333333"/>
          <w:sz w:val="24"/>
          <w:szCs w:val="24"/>
          <w:shd w:val="clear" w:color="auto" w:fill="FFFFFF"/>
        </w:rPr>
        <w:t>线程数</w:t>
      </w:r>
      <w:proofErr w:type="gramEnd"/>
      <w:r>
        <w:rPr>
          <w:rFonts w:ascii="&quot;PingFang SC&quot;, &quot;Lantinghei SC&quot;," w:eastAsia="&quot;PingFang SC&quot;, &quot;Lantinghei SC&quot;," w:hAnsi="&quot;PingFang SC&quot;, &quot;Lantinghei SC&quot;,"/>
          <w:color w:val="333333"/>
          <w:sz w:val="24"/>
          <w:szCs w:val="24"/>
          <w:shd w:val="clear" w:color="auto" w:fill="FFFFFF"/>
        </w:rPr>
        <w:t>的方法也不一样。</w:t>
      </w:r>
    </w:p>
    <w:p w:rsidR="009532BD" w:rsidRDefault="009532BD">
      <w:pPr>
        <w:snapToGrid w:val="0"/>
        <w:jc w:val="left"/>
        <w:rPr>
          <w:rFonts w:ascii="&quot;PingFang SC&quot;, &quot;Lantinghei SC&quot;," w:eastAsia="&quot;PingFang SC&quot;, &quot;Lantinghei SC&quot;," w:hAnsi="&quot;PingFang SC&quot;, &quot;Lantinghei SC&quot;,"/>
          <w:color w:val="333333"/>
          <w:sz w:val="24"/>
          <w:szCs w:val="24"/>
          <w:shd w:val="clear" w:color="auto" w:fill="FFFFFF"/>
        </w:rPr>
      </w:pPr>
    </w:p>
    <w:p w:rsidR="009532BD" w:rsidRDefault="003B5AF1">
      <w:pPr>
        <w:snapToGrid w:val="0"/>
        <w:jc w:val="left"/>
        <w:rPr>
          <w:rFonts w:ascii="&quot;PingFang SC&quot;, &quot;Lantinghei SC&quot;," w:eastAsia="&quot;PingFang SC&quot;, &quot;Lantinghei SC&quot;," w:hAnsi="&quot;PingFang SC&quot;, &quot;Lantinghei SC&quot;,"/>
          <w:color w:val="333333"/>
          <w:sz w:val="24"/>
          <w:szCs w:val="24"/>
          <w:shd w:val="clear" w:color="auto" w:fill="FFFFFF"/>
        </w:rPr>
      </w:pPr>
      <w:r>
        <w:rPr>
          <w:rFonts w:ascii="&quot;PingFang SC&quot;, &quot;Lantinghei SC&quot;," w:eastAsia="&quot;PingFang SC&quot;, &quot;Lantinghei SC&quot;," w:hAnsi="&quot;PingFang SC&quot;, &quot;Lantinghei SC&quot;,"/>
          <w:b/>
          <w:bCs/>
          <w:color w:val="333333"/>
          <w:sz w:val="24"/>
          <w:szCs w:val="24"/>
          <w:shd w:val="clear" w:color="auto" w:fill="FFFFFF"/>
        </w:rPr>
        <w:t>CPU 密集型任务</w:t>
      </w:r>
      <w:r>
        <w:rPr>
          <w:rFonts w:ascii="&quot;PingFang SC&quot;, &quot;Lantinghei SC&quot;," w:eastAsia="&quot;PingFang SC&quot;, &quot;Lantinghei SC&quot;," w:hAnsi="&quot;PingFang SC&quot;, &quot;Lantinghei SC&quot;,"/>
          <w:color w:val="333333"/>
          <w:sz w:val="24"/>
          <w:szCs w:val="24"/>
          <w:shd w:val="clear" w:color="auto" w:fill="FFFFFF"/>
        </w:rPr>
        <w:t>：这种任务消耗的主要是 CPU 资源，可以将</w:t>
      </w:r>
      <w:proofErr w:type="gramStart"/>
      <w:r>
        <w:rPr>
          <w:rFonts w:ascii="&quot;PingFang SC&quot;, &quot;Lantinghei SC&quot;," w:eastAsia="&quot;PingFang SC&quot;, &quot;Lantinghei SC&quot;," w:hAnsi="&quot;PingFang SC&quot;, &quot;Lantinghei SC&quot;,"/>
          <w:color w:val="333333"/>
          <w:sz w:val="24"/>
          <w:szCs w:val="24"/>
          <w:shd w:val="clear" w:color="auto" w:fill="FFFFFF"/>
        </w:rPr>
        <w:t>线程数设置</w:t>
      </w:r>
      <w:proofErr w:type="gramEnd"/>
      <w:r>
        <w:rPr>
          <w:rFonts w:ascii="&quot;PingFang SC&quot;, &quot;Lantinghei SC&quot;," w:eastAsia="&quot;PingFang SC&quot;, &quot;Lantinghei SC&quot;," w:hAnsi="&quot;PingFang SC&quot;, &quot;Lantinghei SC&quot;,"/>
          <w:color w:val="333333"/>
          <w:sz w:val="24"/>
          <w:szCs w:val="24"/>
          <w:shd w:val="clear" w:color="auto" w:fill="FFFFFF"/>
        </w:rPr>
        <w:t>为</w:t>
      </w:r>
      <w:r>
        <w:rPr>
          <w:rFonts w:ascii="&quot;PingFang SC&quot;, &quot;Lantinghei SC&quot;," w:eastAsia="&quot;PingFang SC&quot;, &quot;Lantinghei SC&quot;," w:hAnsi="&quot;PingFang SC&quot;, &quot;Lantinghei SC&quot;,"/>
          <w:b/>
          <w:bCs/>
          <w:color w:val="333333"/>
          <w:sz w:val="24"/>
          <w:szCs w:val="24"/>
          <w:shd w:val="clear" w:color="auto" w:fill="FFFFFF"/>
        </w:rPr>
        <w:t xml:space="preserve"> N（CPU 核心数）+1</w:t>
      </w:r>
      <w:r>
        <w:rPr>
          <w:rFonts w:ascii="&quot;PingFang SC&quot;, &quot;Lantinghei SC&quot;," w:eastAsia="&quot;PingFang SC&quot;, &quot;Lantinghei SC&quot;," w:hAnsi="&quot;PingFang SC&quot;, &quot;Lantinghei SC&quot;,"/>
          <w:color w:val="333333"/>
          <w:sz w:val="24"/>
          <w:szCs w:val="24"/>
          <w:shd w:val="clear" w:color="auto" w:fill="FFFFFF"/>
        </w:rPr>
        <w:t>，比 CPU 核心数多出来的一个线程是为了防止线程偶发的缺页中断，或者其它原因导致的任务暂停而带来的影响。一旦任务暂停，CPU 就会处于空闲状态，而在这种情况下多出来的一个线程就可以充分利用 CPU 的空闲时间。</w:t>
      </w:r>
    </w:p>
    <w:p w:rsidR="009532BD" w:rsidRDefault="009532BD">
      <w:pPr>
        <w:snapToGrid w:val="0"/>
        <w:jc w:val="left"/>
        <w:rPr>
          <w:rFonts w:ascii="&quot;PingFang SC&quot;, &quot;Lantinghei SC&quot;," w:eastAsia="&quot;PingFang SC&quot;, &quot;Lantinghei SC&quot;," w:hAnsi="&quot;PingFang SC&quot;, &quot;Lantinghei SC&quot;,"/>
          <w:color w:val="333333"/>
          <w:sz w:val="24"/>
          <w:szCs w:val="24"/>
          <w:shd w:val="clear" w:color="auto" w:fill="FFFFFF"/>
        </w:rPr>
      </w:pP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PingFang SC&quot;, &quot;Lantinghei SC&quot;," w:eastAsia="&quot;PingFang SC&quot;, &quot;Lantinghei SC&quot;," w:hAnsi="&quot;PingFang SC&quot;, &quot;Lantinghei SC&quot;,"/>
          <w:b/>
          <w:bCs/>
          <w:color w:val="333333"/>
          <w:sz w:val="24"/>
          <w:szCs w:val="24"/>
          <w:shd w:val="clear" w:color="auto" w:fill="FFFFFF"/>
        </w:rPr>
        <w:t>I/O 密集型任务</w:t>
      </w:r>
      <w:r>
        <w:rPr>
          <w:rFonts w:ascii="&quot;PingFang SC&quot;, &quot;Lantinghei SC&quot;," w:eastAsia="&quot;PingFang SC&quot;, &quot;Lantinghei SC&quot;," w:hAnsi="&quot;PingFang SC&quot;, &quot;Lantinghei SC&quot;,"/>
          <w:color w:val="333333"/>
          <w:sz w:val="24"/>
          <w:szCs w:val="24"/>
          <w:shd w:val="clear" w:color="auto" w:fill="FFFFFF"/>
        </w:rPr>
        <w:t>：这种任务应用起来，系统会用大部分的时间来处理 I/O 交互，而线程在处理 I/O 的时间段内不会占用 CPU 来处理，这时就可以将 CPU 交出给其它线程使用。因此在 I/O 密集型任务的应用中，我们可以</w:t>
      </w:r>
      <w:r>
        <w:rPr>
          <w:rFonts w:ascii="&quot;PingFang SC&quot;, &quot;Lantinghei SC&quot;," w:eastAsia="&quot;PingFang SC&quot;, &quot;Lantinghei SC&quot;," w:hAnsi="&quot;PingFang SC&quot;, &quot;Lantinghei SC&quot;,"/>
          <w:b/>
          <w:bCs/>
          <w:color w:val="FF9900"/>
          <w:sz w:val="24"/>
          <w:szCs w:val="24"/>
          <w:shd w:val="clear" w:color="auto" w:fill="FFFFFF"/>
        </w:rPr>
        <w:t>多配置一些线程</w:t>
      </w:r>
      <w:r>
        <w:rPr>
          <w:rFonts w:ascii="&quot;PingFang SC&quot;, &quot;Lantinghei SC&quot;," w:eastAsia="&quot;PingFang SC&quot;, &quot;Lantinghei SC&quot;," w:hAnsi="&quot;PingFang SC&quot;, &quot;Lantinghei SC&quot;,"/>
          <w:color w:val="333333"/>
          <w:sz w:val="24"/>
          <w:szCs w:val="24"/>
          <w:shd w:val="clear" w:color="auto" w:fill="FFFFFF"/>
        </w:rPr>
        <w:t>，具体的计算方法是 2N。</w:t>
      </w:r>
    </w:p>
    <w:p w:rsidR="009532BD" w:rsidRDefault="009532B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9532BD" w:rsidRDefault="003B5AF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PingFang SC&quot;, &quot;Lantinghei SC&quot;," w:eastAsia="&quot;PingFang SC&quot;, &quot;Lantinghei SC&quot;," w:hAnsi="&quot;PingFang SC&quot;, &quot;Lantinghei SC&quot;,"/>
          <w:color w:val="333333"/>
          <w:sz w:val="24"/>
          <w:szCs w:val="24"/>
          <w:shd w:val="clear" w:color="auto" w:fill="FFFFFF"/>
        </w:rPr>
        <w:t>在平常的应用场景中，我们常常遇不到这两种极端情况，那么碰上一些常规的业务操作，比如，通过一个线程</w:t>
      </w:r>
      <w:proofErr w:type="gramStart"/>
      <w:r>
        <w:rPr>
          <w:rFonts w:ascii="&quot;PingFang SC&quot;, &quot;Lantinghei SC&quot;," w:eastAsia="&quot;PingFang SC&quot;, &quot;Lantinghei SC&quot;," w:hAnsi="&quot;PingFang SC&quot;, &quot;Lantinghei SC&quot;,"/>
          <w:color w:val="333333"/>
          <w:sz w:val="24"/>
          <w:szCs w:val="24"/>
          <w:shd w:val="clear" w:color="auto" w:fill="FFFFFF"/>
        </w:rPr>
        <w:t>池实现</w:t>
      </w:r>
      <w:proofErr w:type="gramEnd"/>
      <w:r>
        <w:rPr>
          <w:rFonts w:ascii="&quot;PingFang SC&quot;, &quot;Lantinghei SC&quot;," w:eastAsia="&quot;PingFang SC&quot;, &quot;Lantinghei SC&quot;," w:hAnsi="&quot;PingFang SC&quot;, &quot;Lantinghei SC&quot;,"/>
          <w:color w:val="333333"/>
          <w:sz w:val="24"/>
          <w:szCs w:val="24"/>
          <w:shd w:val="clear" w:color="auto" w:fill="FFFFFF"/>
        </w:rPr>
        <w:t>向用户定时推送消息的业务，我们又该如何设置线程池的数量呢？</w:t>
      </w:r>
    </w:p>
    <w:p w:rsidR="009532BD" w:rsidRDefault="003B5AF1">
      <w:pPr>
        <w:snapToGrid w:val="0"/>
        <w:jc w:val="left"/>
        <w:rPr>
          <w:rFonts w:ascii="&quot;PingFang SC&quot;, &quot;Lantinghei SC&quot;," w:eastAsia="&quot;PingFang SC&quot;, &quot;Lantinghei SC&quot;," w:hAnsi="&quot;PingFang SC&quot;, &quot;Lantinghei SC&quot;,"/>
          <w:color w:val="333333"/>
          <w:sz w:val="24"/>
          <w:szCs w:val="24"/>
          <w:shd w:val="clear" w:color="auto" w:fill="FFFFFF"/>
        </w:rPr>
      </w:pPr>
      <w:r>
        <w:rPr>
          <w:rFonts w:ascii="&quot;PingFang SC&quot;, &quot;Lantinghei SC&quot;," w:eastAsia="&quot;PingFang SC&quot;, &quot;Lantinghei SC&quot;," w:hAnsi="&quot;PingFang SC&quot;, &quot;Lantinghei SC&quot;,"/>
          <w:color w:val="333333"/>
          <w:sz w:val="24"/>
          <w:szCs w:val="24"/>
          <w:shd w:val="clear" w:color="auto" w:fill="FFFFFF"/>
        </w:rPr>
        <w:t>此时我们可以参考以下公式来计算线程数：</w:t>
      </w:r>
    </w:p>
    <w:p w:rsidR="009532BD" w:rsidRDefault="003B5AF1">
      <w:pPr>
        <w:snapToGrid w:val="0"/>
        <w:jc w:val="left"/>
        <w:rPr>
          <w:rFonts w:ascii="微软雅黑" w:eastAsia="微软雅黑" w:hAnsi="微软雅黑"/>
        </w:rPr>
      </w:pPr>
      <w:proofErr w:type="gramStart"/>
      <w:r>
        <w:rPr>
          <w:rFonts w:ascii="&quot;PingFang SC&quot;, &quot;Lantinghei SC&quot;," w:eastAsia="&quot;PingFang SC&quot;, &quot;Lantinghei SC&quot;," w:hAnsi="&quot;PingFang SC&quot;, &quot;Lantinghei SC&quot;,"/>
          <w:b/>
          <w:bCs/>
          <w:color w:val="333333"/>
          <w:sz w:val="24"/>
          <w:szCs w:val="24"/>
          <w:shd w:val="clear" w:color="auto" w:fill="FFFFFF"/>
        </w:rPr>
        <w:t>线程数</w:t>
      </w:r>
      <w:proofErr w:type="gramEnd"/>
      <w:r>
        <w:rPr>
          <w:rFonts w:ascii="&quot;PingFang SC&quot;, &quot;Lantinghei SC&quot;," w:eastAsia="&quot;PingFang SC&quot;, &quot;Lantinghei SC&quot;," w:hAnsi="&quot;PingFang SC&quot;, &quot;Lantinghei SC&quot;,"/>
          <w:b/>
          <w:bCs/>
          <w:color w:val="333333"/>
          <w:sz w:val="24"/>
          <w:szCs w:val="24"/>
          <w:shd w:val="clear" w:color="auto" w:fill="FFFFFF"/>
        </w:rPr>
        <w:t>=N（CPU核数）*（1+WT（线程等待时间）/ST（线程时间运行时间））</w:t>
      </w:r>
    </w:p>
    <w:sectPr w:rsidR="009532BD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&quot;, 微软雅黑, &quot;PingFa">
    <w:altName w:val="黑体"/>
    <w:charset w:val="00"/>
    <w:family w:val="auto"/>
    <w:pitch w:val="default"/>
  </w:font>
  <w:font w:name="Verdana, Arial, Helvetica, sans">
    <w:altName w:val="Segoe Print"/>
    <w:charset w:val="00"/>
    <w:family w:val="auto"/>
    <w:pitch w:val="default"/>
  </w:font>
  <w:font w:name="&quot;PingFang SC&quot;, &quot;Lantinghei SC&quot;,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39341B"/>
    <w:multiLevelType w:val="multilevel"/>
    <w:tmpl w:val="9239341B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bullet"/>
      <w:lvlText w:val="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bullet"/>
      <w:lvlText w:val="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C8879AEF"/>
    <w:multiLevelType w:val="multilevel"/>
    <w:tmpl w:val="C8879AEF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4" w15:restartNumberingAfterBreak="0">
    <w:nsid w:val="CF092B84"/>
    <w:multiLevelType w:val="multilevel"/>
    <w:tmpl w:val="CF092B84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F4B5D9F5"/>
    <w:multiLevelType w:val="multilevel"/>
    <w:tmpl w:val="F4B5D9F5"/>
    <w:lvl w:ilvl="0">
      <w:start w:val="1"/>
      <w:numFmt w:val="decimal"/>
      <w:lvlText w:val="%1、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0053208E"/>
    <w:multiLevelType w:val="multilevel"/>
    <w:tmpl w:val="0053208E"/>
    <w:lvl w:ilvl="0">
      <w:start w:val="1"/>
      <w:numFmt w:val="decimal"/>
      <w:lvlText w:val="%1、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0248C179"/>
    <w:multiLevelType w:val="multilevel"/>
    <w:tmpl w:val="0248C179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8" w15:restartNumberingAfterBreak="0">
    <w:nsid w:val="03D62ECE"/>
    <w:multiLevelType w:val="multilevel"/>
    <w:tmpl w:val="03D62ECE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9" w15:restartNumberingAfterBreak="0">
    <w:nsid w:val="106F2F82"/>
    <w:multiLevelType w:val="hybridMultilevel"/>
    <w:tmpl w:val="788AD3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11" w15:restartNumberingAfterBreak="0">
    <w:nsid w:val="2A8F537B"/>
    <w:multiLevelType w:val="multilevel"/>
    <w:tmpl w:val="2A8F537B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12" w15:restartNumberingAfterBreak="0">
    <w:nsid w:val="4D4DC07F"/>
    <w:multiLevelType w:val="multilevel"/>
    <w:tmpl w:val="4D4DC07F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13" w15:restartNumberingAfterBreak="0">
    <w:nsid w:val="5A241D34"/>
    <w:multiLevelType w:val="multilevel"/>
    <w:tmpl w:val="5A241D34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14" w15:restartNumberingAfterBreak="0">
    <w:nsid w:val="72183CF9"/>
    <w:multiLevelType w:val="multilevel"/>
    <w:tmpl w:val="72183CF9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14"/>
  </w:num>
  <w:num w:numId="7">
    <w:abstractNumId w:val="7"/>
  </w:num>
  <w:num w:numId="8">
    <w:abstractNumId w:val="0"/>
  </w:num>
  <w:num w:numId="9">
    <w:abstractNumId w:val="11"/>
  </w:num>
  <w:num w:numId="10">
    <w:abstractNumId w:val="13"/>
  </w:num>
  <w:num w:numId="11">
    <w:abstractNumId w:val="3"/>
  </w:num>
  <w:num w:numId="12">
    <w:abstractNumId w:val="12"/>
  </w:num>
  <w:num w:numId="13">
    <w:abstractNumId w:val="5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2826F0"/>
    <w:rsid w:val="003B5AF1"/>
    <w:rsid w:val="00405338"/>
    <w:rsid w:val="0059531B"/>
    <w:rsid w:val="005C6173"/>
    <w:rsid w:val="00616505"/>
    <w:rsid w:val="0062213C"/>
    <w:rsid w:val="00633F40"/>
    <w:rsid w:val="006549AD"/>
    <w:rsid w:val="00684D9C"/>
    <w:rsid w:val="00915533"/>
    <w:rsid w:val="009532BD"/>
    <w:rsid w:val="00A60633"/>
    <w:rsid w:val="00BA0C1A"/>
    <w:rsid w:val="00C061CB"/>
    <w:rsid w:val="00C604EC"/>
    <w:rsid w:val="00CE0D26"/>
    <w:rsid w:val="00E26251"/>
    <w:rsid w:val="00EA1EE8"/>
    <w:rsid w:val="00F53662"/>
    <w:rsid w:val="083D07F0"/>
    <w:rsid w:val="105E3B74"/>
    <w:rsid w:val="1C2C4424"/>
    <w:rsid w:val="1CD54CE6"/>
    <w:rsid w:val="1DEC38DC"/>
    <w:rsid w:val="22720722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3024"/>
  <w15:docId w15:val="{6454E76B-25BF-4178-A7AF-8EDF3E56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380B0D-27BB-4C2A-AD4C-FD6B4B9880C0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12</Pages>
  <Words>1069</Words>
  <Characters>6097</Characters>
  <Application>Microsoft Office Word</Application>
  <DocSecurity>0</DocSecurity>
  <Lines>50</Lines>
  <Paragraphs>14</Paragraphs>
  <ScaleCrop>false</ScaleCrop>
  <Company>Microsoft</Company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Administrator</cp:lastModifiedBy>
  <cp:revision>12</cp:revision>
  <dcterms:created xsi:type="dcterms:W3CDTF">2017-01-10T09:10:00Z</dcterms:created>
  <dcterms:modified xsi:type="dcterms:W3CDTF">2020-05-21T07:13:00Z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